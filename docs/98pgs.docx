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0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0" w:right="0" w:firstLine="0"/>
        <w:jc w:val="center"/>
      </w:pPr>
      <w:r>
        <w:rPr>
          <w:rFonts w:ascii="Tahoma" w:hAnsi="Tahoma" w:eastAsia="Tahoma"/>
          <w:b w:val="0"/>
          <w:i w:val="0"/>
          <w:color w:val="000000"/>
          <w:sz w:val="32"/>
        </w:rPr>
        <w:t>LECTURE NOTES</w:t>
      </w:r>
    </w:p>
    <w:p>
      <w:pPr>
        <w:autoSpaceDN w:val="0"/>
        <w:autoSpaceDE w:val="0"/>
        <w:widowControl/>
        <w:spacing w:line="300" w:lineRule="exact" w:before="400" w:after="0"/>
        <w:ind w:left="0" w:right="0" w:firstLine="0"/>
        <w:jc w:val="center"/>
      </w:pPr>
      <w:r>
        <w:rPr>
          <w:rFonts w:ascii="Tahoma" w:hAnsi="Tahoma" w:eastAsia="Tahoma"/>
          <w:b w:val="0"/>
          <w:i w:val="0"/>
          <w:color w:val="000000"/>
          <w:sz w:val="28"/>
        </w:rPr>
        <w:t>Health Science Students</w:t>
      </w:r>
    </w:p>
    <w:p>
      <w:pPr>
        <w:autoSpaceDN w:val="0"/>
        <w:autoSpaceDE w:val="0"/>
        <w:widowControl/>
        <w:spacing w:line="740" w:lineRule="exact" w:before="2260" w:after="0"/>
        <w:ind w:left="1580" w:right="0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72"/>
        </w:rPr>
        <w:t>Maternal and Child</w:t>
      </w:r>
    </w:p>
    <w:p>
      <w:pPr>
        <w:autoSpaceDN w:val="0"/>
        <w:autoSpaceDE w:val="0"/>
        <w:widowControl/>
        <w:spacing w:line="680" w:lineRule="exact" w:before="200" w:after="0"/>
        <w:ind w:left="0" w:right="2206" w:firstLine="0"/>
        <w:jc w:val="right"/>
      </w:pPr>
      <w:r>
        <w:rPr>
          <w:rFonts w:ascii="Tahoma" w:hAnsi="Tahoma" w:eastAsia="Tahoma"/>
          <w:b w:val="0"/>
          <w:i w:val="0"/>
          <w:color w:val="000000"/>
          <w:sz w:val="72"/>
        </w:rPr>
        <w:t>Health Care</w:t>
      </w:r>
    </w:p>
    <w:p>
      <w:pPr>
        <w:autoSpaceDN w:val="0"/>
        <w:autoSpaceDE w:val="0"/>
        <w:widowControl/>
        <w:spacing w:line="440" w:lineRule="exact" w:before="2640" w:after="0"/>
        <w:ind w:left="0" w:right="440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EPHTI</w:t>
      </w:r>
    </w:p>
    <w:p>
      <w:pPr>
        <w:autoSpaceDN w:val="0"/>
        <w:autoSpaceDE w:val="0"/>
        <w:widowControl/>
        <w:spacing w:line="260" w:lineRule="exact" w:before="700" w:after="0"/>
        <w:ind w:left="3600" w:right="374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Ethiopia Public Health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Training Initiative</w:t>
      </w:r>
    </w:p>
    <w:p>
      <w:pPr>
        <w:autoSpaceDN w:val="0"/>
        <w:autoSpaceDE w:val="0"/>
        <w:widowControl/>
        <w:spacing w:line="340" w:lineRule="exact" w:before="1000" w:after="0"/>
        <w:ind w:left="0" w:right="0" w:firstLine="0"/>
        <w:jc w:val="center"/>
      </w:pPr>
      <w:r>
        <w:rPr>
          <w:rFonts w:ascii="Tahoma" w:hAnsi="Tahoma" w:eastAsia="Tahoma"/>
          <w:b w:val="0"/>
          <w:i w:val="0"/>
          <w:color w:val="000000"/>
          <w:sz w:val="32"/>
        </w:rPr>
        <w:t>Mesfin Addisse, M.D., M.P.H.</w:t>
      </w:r>
    </w:p>
    <w:p>
      <w:pPr>
        <w:autoSpaceDN w:val="0"/>
        <w:autoSpaceDE w:val="0"/>
        <w:widowControl/>
        <w:spacing w:line="360" w:lineRule="exact" w:before="480" w:after="0"/>
        <w:ind w:left="0" w:right="0" w:firstLine="0"/>
        <w:jc w:val="center"/>
      </w:pPr>
      <w:r>
        <w:rPr>
          <w:rFonts w:ascii="Tahoma" w:hAnsi="Tahoma" w:eastAsia="Tahoma"/>
          <w:b w:val="0"/>
          <w:i w:val="0"/>
          <w:color w:val="000000"/>
          <w:sz w:val="32"/>
        </w:rPr>
        <w:t>University of Gondar</w:t>
      </w:r>
    </w:p>
    <w:p>
      <w:pPr>
        <w:autoSpaceDN w:val="0"/>
        <w:autoSpaceDE w:val="0"/>
        <w:widowControl/>
        <w:spacing w:line="280" w:lineRule="exact" w:before="640" w:after="0"/>
        <w:ind w:left="432" w:right="576" w:firstLine="0"/>
        <w:jc w:val="center"/>
      </w:pPr>
      <w:r>
        <w:rPr>
          <w:rFonts w:ascii="Tahoma" w:hAnsi="Tahoma" w:eastAsia="Tahoma"/>
          <w:b w:val="0"/>
          <w:i w:val="0"/>
          <w:color w:val="000000"/>
          <w:sz w:val="22"/>
        </w:rPr>
        <w:t>In collaboration with the Ethiopia Public Health Training Initiative, The Carter Center,</w:t>
      </w:r>
      <w:r>
        <w:br/>
      </w:r>
      <w:r>
        <w:rPr>
          <w:rFonts w:ascii="Tahoma" w:hAnsi="Tahoma" w:eastAsia="Tahoma"/>
          <w:b w:val="0"/>
          <w:i w:val="0"/>
          <w:color w:val="000000"/>
          <w:sz w:val="22"/>
        </w:rPr>
        <w:t>the Ethiopia Ministry of Health, and the Ethiopia Ministry of Education</w:t>
      </w:r>
    </w:p>
    <w:p>
      <w:pPr>
        <w:autoSpaceDN w:val="0"/>
        <w:autoSpaceDE w:val="0"/>
        <w:widowControl/>
        <w:spacing w:line="280" w:lineRule="exact" w:before="300" w:after="0"/>
        <w:ind w:left="0" w:right="0" w:firstLine="0"/>
        <w:jc w:val="center"/>
      </w:pPr>
      <w:r>
        <w:rPr>
          <w:rFonts w:ascii="Tahoma" w:hAnsi="Tahoma" w:eastAsia="Tahoma"/>
          <w:b w:val="0"/>
          <w:i w:val="0"/>
          <w:color w:val="000000"/>
          <w:sz w:val="22"/>
        </w:rPr>
        <w:t>January 2003</w:t>
      </w:r>
    </w:p>
    <w:p>
      <w:pPr>
        <w:sectPr>
          <w:pgSz w:w="12366" w:h="16838"/>
          <w:pgMar w:top="790" w:right="1440" w:bottom="1060" w:left="1440" w:header="720" w:footer="720" w:gutter="0"/>
          <w:cols w:space="720" w:num="1" w:equalWidth="0"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0"/>
        <w:ind w:left="0" w:right="0"/>
      </w:pPr>
    </w:p>
    <w:p>
      <w:pPr>
        <w:autoSpaceDN w:val="0"/>
        <w:autoSpaceDE w:val="0"/>
        <w:widowControl/>
        <w:spacing w:line="150" w:lineRule="exact" w:before="0" w:after="0"/>
        <w:ind w:left="3780" w:right="3286" w:hanging="2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STATESA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SAGENS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USAID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USAID</w:t>
      </w:r>
    </w:p>
    <w:p>
      <w:pPr>
        <w:autoSpaceDN w:val="0"/>
        <w:tabs>
          <w:tab w:pos="3420" w:val="left"/>
          <w:tab w:pos="4200" w:val="left"/>
        </w:tabs>
        <w:autoSpaceDE w:val="0"/>
        <w:widowControl/>
        <w:spacing w:line="280" w:lineRule="exact" w:before="0" w:after="0"/>
        <w:ind w:left="33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VTERN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TIONAL DEVELO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FROM THE AMERICAN PEOPLE</w:t>
      </w:r>
    </w:p>
    <w:p>
      <w:pPr>
        <w:autoSpaceDN w:val="0"/>
        <w:autoSpaceDE w:val="0"/>
        <w:widowControl/>
        <w:spacing w:line="260" w:lineRule="exact" w:before="400" w:after="0"/>
        <w:ind w:left="0" w:right="0" w:firstLine="0"/>
        <w:jc w:val="center"/>
      </w:pPr>
      <w:r>
        <w:rPr>
          <w:rFonts w:ascii="Tahoma" w:hAnsi="Tahoma" w:eastAsia="Tahoma"/>
          <w:b w:val="0"/>
          <w:i w:val="0"/>
          <w:color w:val="000000"/>
          <w:sz w:val="22"/>
        </w:rPr>
        <w:t>Funded under USAID Cooperative Agreement No. 663-A-00-00-0358-00.</w:t>
      </w:r>
    </w:p>
    <w:p>
      <w:pPr>
        <w:autoSpaceDN w:val="0"/>
        <w:autoSpaceDE w:val="0"/>
        <w:widowControl/>
        <w:spacing w:line="280" w:lineRule="exact" w:before="580" w:after="0"/>
        <w:ind w:left="432" w:right="432" w:firstLine="0"/>
        <w:jc w:val="center"/>
      </w:pPr>
      <w:r>
        <w:rPr>
          <w:rFonts w:ascii="Tahoma" w:hAnsi="Tahoma" w:eastAsia="Tahoma"/>
          <w:b w:val="0"/>
          <w:i w:val="0"/>
          <w:color w:val="000000"/>
          <w:sz w:val="22"/>
        </w:rPr>
        <w:t>Produced in collaboration with the Ethiopia Public Health Training Initiative, The Carter</w:t>
      </w:r>
      <w:r>
        <w:br/>
      </w:r>
      <w:r>
        <w:rPr>
          <w:rFonts w:ascii="Tahoma" w:hAnsi="Tahoma" w:eastAsia="Tahoma"/>
          <w:b w:val="0"/>
          <w:i w:val="0"/>
          <w:color w:val="000000"/>
          <w:sz w:val="22"/>
        </w:rPr>
        <w:t>Center, the Ethiopia Ministry of Health, and the Ethiopia Ministry of Education.</w:t>
      </w:r>
    </w:p>
    <w:p>
      <w:pPr>
        <w:autoSpaceDN w:val="0"/>
        <w:autoSpaceDE w:val="0"/>
        <w:widowControl/>
        <w:spacing w:line="280" w:lineRule="exact" w:before="2260" w:after="0"/>
        <w:ind w:left="340" w:right="0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22"/>
        </w:rPr>
        <w:t>Important Guidelines for Printing and Photocopying</w:t>
      </w:r>
    </w:p>
    <w:p>
      <w:pPr>
        <w:autoSpaceDN w:val="0"/>
        <w:autoSpaceDE w:val="0"/>
        <w:widowControl/>
        <w:spacing w:line="280" w:lineRule="exact" w:before="0" w:after="0"/>
        <w:ind w:left="340" w:right="720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22"/>
        </w:rPr>
        <w:t>Limited permission is granted free of charge to print or photocopy all pages of this</w:t>
      </w:r>
      <w:r>
        <w:br/>
      </w:r>
      <w:r>
        <w:rPr>
          <w:rFonts w:ascii="Tahoma" w:hAnsi="Tahoma" w:eastAsia="Tahoma"/>
          <w:b w:val="0"/>
          <w:i w:val="0"/>
          <w:color w:val="000000"/>
          <w:sz w:val="22"/>
        </w:rPr>
        <w:t>publication for educational, not-for-profit use by health care workers, students or</w:t>
      </w:r>
      <w:r>
        <w:br/>
      </w:r>
      <w:r>
        <w:rPr>
          <w:rFonts w:ascii="Tahoma" w:hAnsi="Tahoma" w:eastAsia="Tahoma"/>
          <w:b w:val="0"/>
          <w:i w:val="0"/>
          <w:color w:val="000000"/>
          <w:sz w:val="22"/>
        </w:rPr>
        <w:t>faculty. All copies must retain all author credits and copyright notices included in the</w:t>
      </w:r>
      <w:r>
        <w:br/>
      </w:r>
      <w:r>
        <w:rPr>
          <w:rFonts w:ascii="Tahoma" w:hAnsi="Tahoma" w:eastAsia="Tahoma"/>
          <w:b w:val="0"/>
          <w:i w:val="0"/>
          <w:color w:val="000000"/>
          <w:sz w:val="22"/>
        </w:rPr>
        <w:t>original document. Under no circumstances is it permissible to sell or distribute on a</w:t>
      </w:r>
      <w:r>
        <w:br/>
      </w:r>
      <w:r>
        <w:rPr>
          <w:rFonts w:ascii="Tahoma" w:hAnsi="Tahoma" w:eastAsia="Tahoma"/>
          <w:b w:val="0"/>
          <w:i w:val="0"/>
          <w:color w:val="000000"/>
          <w:sz w:val="22"/>
        </w:rPr>
        <w:t>commercial basis, or to claim authorship of, copies of material reproduced from this</w:t>
      </w:r>
      <w:r>
        <w:br/>
      </w:r>
      <w:r>
        <w:rPr>
          <w:rFonts w:ascii="Tahoma" w:hAnsi="Tahoma" w:eastAsia="Tahoma"/>
          <w:b w:val="0"/>
          <w:i w:val="0"/>
          <w:color w:val="000000"/>
          <w:sz w:val="22"/>
        </w:rPr>
        <w:t>publication.</w:t>
      </w:r>
    </w:p>
    <w:p>
      <w:pPr>
        <w:autoSpaceDN w:val="0"/>
        <w:autoSpaceDE w:val="0"/>
        <w:widowControl/>
        <w:spacing w:line="280" w:lineRule="exact" w:before="300" w:after="0"/>
        <w:ind w:left="360" w:right="0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22"/>
        </w:rPr>
        <w:t>@2003 by Mesfin Addisse</w:t>
      </w:r>
    </w:p>
    <w:p>
      <w:pPr>
        <w:autoSpaceDN w:val="0"/>
        <w:autoSpaceDE w:val="0"/>
        <w:widowControl/>
        <w:spacing w:line="280" w:lineRule="exact" w:before="280" w:after="0"/>
        <w:ind w:left="320" w:right="576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22"/>
        </w:rPr>
        <w:t>All rights reserved. Except as expressly provided above, no part of this publication may</w:t>
      </w:r>
      <w:r>
        <w:br/>
      </w:r>
      <w:r>
        <w:rPr>
          <w:rFonts w:ascii="Tahoma" w:hAnsi="Tahoma" w:eastAsia="Tahoma"/>
          <w:b w:val="0"/>
          <w:i w:val="0"/>
          <w:color w:val="000000"/>
          <w:sz w:val="22"/>
        </w:rPr>
        <w:t>be reproduced or transmitted in any form or by any means, electronic or mechanical,</w:t>
      </w:r>
      <w:r>
        <w:br/>
      </w:r>
      <w:r>
        <w:rPr>
          <w:rFonts w:ascii="Tahoma" w:hAnsi="Tahoma" w:eastAsia="Tahoma"/>
          <w:b w:val="0"/>
          <w:i w:val="0"/>
          <w:color w:val="000000"/>
          <w:sz w:val="22"/>
        </w:rPr>
        <w:t>including photocopying, recording, or by any information storage and retrieval system,</w:t>
      </w:r>
      <w:r>
        <w:br/>
      </w:r>
      <w:r>
        <w:rPr>
          <w:rFonts w:ascii="Tahoma" w:hAnsi="Tahoma" w:eastAsia="Tahoma"/>
          <w:b w:val="0"/>
          <w:i w:val="0"/>
          <w:color w:val="000000"/>
          <w:sz w:val="22"/>
        </w:rPr>
        <w:t>without written permission of the author or authors.</w:t>
      </w:r>
    </w:p>
    <w:p>
      <w:pPr>
        <w:autoSpaceDN w:val="0"/>
        <w:autoSpaceDE w:val="0"/>
        <w:widowControl/>
        <w:spacing w:line="280" w:lineRule="exact" w:before="1720" w:after="0"/>
        <w:ind w:left="432" w:right="432" w:firstLine="0"/>
        <w:jc w:val="center"/>
      </w:pPr>
      <w:r>
        <w:rPr>
          <w:rFonts w:ascii="TimesNewRomanPS" w:hAnsi="TimesNewRomanPS" w:eastAsia="TimesNewRomanPS"/>
          <w:b w:val="0"/>
          <w:i w:val="0"/>
          <w:color w:val="000000"/>
          <w:sz w:val="24"/>
        </w:rPr>
        <w:t>This material is intended for educational use only by practicing health care workers or</w:t>
      </w:r>
      <w:r>
        <w:br/>
      </w:r>
      <w:r>
        <w:rPr>
          <w:rFonts w:ascii="TimesNewRomanPS" w:hAnsi="TimesNewRomanPS" w:eastAsia="TimesNewRomanPS"/>
          <w:b w:val="0"/>
          <w:i w:val="0"/>
          <w:color w:val="000000"/>
          <w:sz w:val="24"/>
        </w:rPr>
        <w:t>students and faculty in a health care field.</w:t>
      </w:r>
    </w:p>
    <w:p>
      <w:pPr>
        <w:sectPr>
          <w:pgSz w:w="12366" w:h="16838"/>
          <w:pgMar w:top="1440" w:right="1440" w:bottom="910" w:left="1440" w:header="720" w:footer="720" w:gutter="0"/>
          <w:cols w:space="720" w:num="1" w:equalWidth="0"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330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190" w:lineRule="auto" w:before="220" w:after="0"/>
        <w:ind w:left="0" w:right="5386" w:firstLine="0"/>
        <w:jc w:val="right"/>
      </w:pPr>
      <w:r>
        <w:rPr>
          <w:rFonts w:ascii="BellMTBold" w:hAnsi="BellMTBold" w:eastAsia="BellMTBold"/>
          <w:b w:val="0"/>
          <w:i w:val="0"/>
          <w:color w:val="000000"/>
          <w:sz w:val="32"/>
        </w:rPr>
        <w:t>Preface</w:t>
      </w:r>
    </w:p>
    <w:p>
      <w:pPr>
        <w:autoSpaceDN w:val="0"/>
        <w:autoSpaceDE w:val="0"/>
        <w:widowControl/>
        <w:spacing w:line="366" w:lineRule="exact" w:before="134" w:after="0"/>
        <w:ind w:left="400" w:right="27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 have been teaching Maternal and Child Health course, for Health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Officer,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Public Health Nursing, Clinical Nursing, and Midwifery students for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last five years. To prepare this lecture note, specially for degree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students, I have tried to compile and emphasis on issues that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students, specially health Officers, recommended as a) very relevant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their future practice b) areas which are not given much emphasis in Gyn-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Obs and paediatric attachments in relation to MCH Care c) to give less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emphasis on topics focused on diploma programmes d) to give priority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for selected issues as the time allocated for this course is only 2 credit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hours and the preparation of the lecture note has to be governed by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time allocated.</w:t>
      </w:r>
    </w:p>
    <w:p>
      <w:pPr>
        <w:autoSpaceDN w:val="0"/>
        <w:autoSpaceDE w:val="0"/>
        <w:widowControl/>
        <w:spacing w:line="368" w:lineRule="exact" w:before="12" w:after="0"/>
        <w:ind w:left="400" w:right="274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In preparing this lecture note, I have given serious concern for the time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allocated. As a result, emphasis is given on selected topics as MMR,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PNM, abortion, family planning, ANC, anaemia. Due to this reason very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important topics such as ARI in children, child abuse, sexual violence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etc. cannot be included in the lecture. But they are supposed to be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covered by assignments and group discussion.</w:t>
      </w:r>
    </w:p>
    <w:p>
      <w:pPr>
        <w:autoSpaceDN w:val="0"/>
        <w:autoSpaceDE w:val="0"/>
        <w:widowControl/>
        <w:spacing w:line="364" w:lineRule="exact" w:before="16" w:after="0"/>
        <w:ind w:left="440" w:right="2880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 contents of the lecture note are gathered and compiled from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variety of sources including notes from my student days, books,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journals. from WHO manuals , bulletins over the years. And I also took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some issues, which I thought are very descriptive, from my previous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colleagues in the Department of Community Health In GCMS.</w:t>
      </w:r>
    </w:p>
    <w:p>
      <w:pPr>
        <w:autoSpaceDN w:val="0"/>
        <w:autoSpaceDE w:val="0"/>
        <w:widowControl/>
        <w:spacing w:line="364" w:lineRule="exact" w:before="576" w:after="0"/>
        <w:ind w:left="240" w:right="288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Assignments and topics for group discussions are given after the major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topics and students have to discuss it in class after submitting their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assignment paper. Other relevant and important topics will be raised in-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group discussion. I have initially prepared this lecture note to be use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mainly by health Office students. But Medical students can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use it, even though they do not have aseparate MCH class.</w:t>
      </w:r>
    </w:p>
    <w:p>
      <w:pPr>
        <w:sectPr>
          <w:pgSz w:w="12366" w:h="16838"/>
          <w:pgMar w:top="38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0" w:right="330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370" w:lineRule="exact" w:before="130" w:after="0"/>
        <w:ind w:left="260" w:right="29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If the curriculum improves in terms of credit hour it is possible to improve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 content of this lecture note by addressing questions like abuse,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violence, disability etc.</w:t>
      </w:r>
    </w:p>
    <w:p>
      <w:pPr>
        <w:autoSpaceDN w:val="0"/>
        <w:autoSpaceDE w:val="0"/>
        <w:widowControl/>
        <w:spacing w:line="1440" w:lineRule="exact" w:before="2120" w:after="0"/>
        <w:ind w:left="0" w:right="406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Ethiopia Pu</w:t>
      </w:r>
    </w:p>
    <w:p>
      <w:pPr>
        <w:autoSpaceDN w:val="0"/>
        <w:autoSpaceDE w:val="0"/>
        <w:widowControl/>
        <w:spacing w:line="1000" w:lineRule="exact" w:before="1160" w:after="0"/>
        <w:ind w:left="16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EPHTI</w:t>
      </w:r>
    </w:p>
    <w:p>
      <w:pPr>
        <w:sectPr>
          <w:pgSz w:w="12366" w:h="16838"/>
          <w:pgMar w:top="39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0" w:right="330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>iii</w:t>
      </w:r>
    </w:p>
    <w:p>
      <w:pPr>
        <w:autoSpaceDN w:val="0"/>
        <w:autoSpaceDE w:val="0"/>
        <w:widowControl/>
        <w:spacing w:line="257" w:lineRule="auto" w:before="660" w:after="0"/>
        <w:ind w:left="2240" w:right="0" w:firstLine="0"/>
        <w:jc w:val="left"/>
      </w:pPr>
      <w:r>
        <w:rPr>
          <w:rFonts w:ascii="BellMTBold" w:hAnsi="BellMTBold" w:eastAsia="BellMTBold"/>
          <w:b w:val="0"/>
          <w:i w:val="0"/>
          <w:color w:val="000000"/>
          <w:sz w:val="32"/>
        </w:rPr>
        <w:t>Acknowledgments</w:t>
      </w:r>
    </w:p>
    <w:p>
      <w:pPr>
        <w:autoSpaceDN w:val="0"/>
        <w:autoSpaceDE w:val="0"/>
        <w:widowControl/>
        <w:spacing w:line="362" w:lineRule="exact" w:before="58" w:after="0"/>
        <w:ind w:left="300" w:right="2686" w:hanging="4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I want to thank the Carter Centre for helping me, through the Ethiopian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Public Health Imitative, in preparing this lecture note. I want also to thank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members of the Department of Community Health whom I took parts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notes such as School health services, which I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find it to be very important. My thanks again go to members of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Department of Community Health, GCMS, for reviewing the note and gave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me very valuable and constructive comments. I want also to thank Ms.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Carla Gale , the resident Technical adviser for the Carter Center and Ato</w:t>
      </w:r>
    </w:p>
    <w:p>
      <w:pPr>
        <w:autoSpaceDN w:val="0"/>
        <w:autoSpaceDE w:val="0"/>
        <w:widowControl/>
        <w:spacing w:line="161" w:lineRule="auto" w:before="140" w:after="0"/>
        <w:ind w:left="280" w:right="0" w:firstLine="0"/>
        <w:jc w:val="left"/>
      </w:pPr>
      <w:r>
        <w:rPr>
          <w:rFonts w:ascii="BellMTBold" w:hAnsi="BellMTBold" w:eastAsia="BellMTBold"/>
          <w:b w:val="0"/>
          <w:i w:val="0"/>
          <w:color w:val="000000"/>
          <w:sz w:val="32"/>
        </w:rPr>
        <w:t>Aklilu Mulugeta for facilitating the helping am</w:t>
      </w:r>
    </w:p>
    <w:p>
      <w:pPr>
        <w:autoSpaceDN w:val="0"/>
        <w:autoSpaceDE w:val="0"/>
        <w:widowControl/>
        <w:spacing w:line="1000" w:lineRule="exact" w:before="1580" w:after="0"/>
        <w:ind w:left="16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EPHTI</w:t>
      </w:r>
    </w:p>
    <w:p>
      <w:pPr>
        <w:sectPr>
          <w:pgSz w:w="12366" w:h="16838"/>
          <w:pgMar w:top="39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0" w:right="330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>iv</w:t>
      </w:r>
    </w:p>
    <w:p>
      <w:pPr>
        <w:autoSpaceDN w:val="0"/>
        <w:autoSpaceDE w:val="0"/>
        <w:widowControl/>
        <w:spacing w:line="202" w:lineRule="auto" w:before="280" w:after="490"/>
        <w:ind w:left="0" w:right="5526" w:firstLine="0"/>
        <w:jc w:val="right"/>
      </w:pPr>
      <w:r>
        <w:rPr>
          <w:rFonts w:ascii="BellMTBold" w:hAnsi="BellMTBold" w:eastAsia="BellMTBold"/>
          <w:b w:val="0"/>
          <w:i w:val="0"/>
          <w:color w:val="000000"/>
          <w:sz w:val="28"/>
        </w:rPr>
        <w:t>Contents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43"/>
        <w:gridCol w:w="4743"/>
      </w:tblGrid>
      <w:tr>
        <w:trPr>
          <w:trHeight w:hRule="exact" w:val="393"/>
        </w:trPr>
        <w:tc>
          <w:tcPr>
            <w:tcW w:type="dxa" w:w="4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7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TOPIC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0" w:right="3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PAGE</w:t>
            </w:r>
          </w:p>
        </w:tc>
      </w:tr>
      <w:tr>
        <w:trPr>
          <w:trHeight w:hRule="exact" w:val="372"/>
        </w:trPr>
        <w:tc>
          <w:tcPr>
            <w:tcW w:type="dxa" w:w="4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Preface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</w:t>
            </w:r>
          </w:p>
        </w:tc>
      </w:tr>
      <w:tr>
        <w:trPr>
          <w:trHeight w:hRule="exact" w:val="361"/>
        </w:trPr>
        <w:tc>
          <w:tcPr>
            <w:tcW w:type="dxa" w:w="4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Acknowledgment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iii</w:t>
            </w:r>
          </w:p>
        </w:tc>
      </w:tr>
      <w:tr>
        <w:trPr>
          <w:trHeight w:hRule="exact" w:val="372"/>
        </w:trPr>
        <w:tc>
          <w:tcPr>
            <w:tcW w:type="dxa" w:w="4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Table of Contents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0" w:after="0"/>
              <w:ind w:left="0" w:right="15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iV</w:t>
            </w:r>
          </w:p>
        </w:tc>
      </w:tr>
      <w:tr>
        <w:trPr>
          <w:trHeight w:hRule="exact" w:val="372"/>
        </w:trPr>
        <w:tc>
          <w:tcPr>
            <w:tcW w:type="dxa" w:w="4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Abbreviations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6"/>
              </w:rPr>
              <w:t>iii</w:t>
            </w:r>
          </w:p>
        </w:tc>
      </w:tr>
      <w:tr>
        <w:trPr>
          <w:trHeight w:hRule="exact" w:val="372"/>
        </w:trPr>
        <w:tc>
          <w:tcPr>
            <w:tcW w:type="dxa" w:w="4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9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CHAPTER ONE INTRODUCTION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1000" w:val="left"/>
          <w:tab w:pos="5380" w:val="left"/>
        </w:tabs>
        <w:autoSpaceDE w:val="0"/>
        <w:widowControl/>
        <w:spacing w:line="260" w:lineRule="exact" w:before="7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1.1.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Justifications for the provision of MCH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</w:t>
      </w:r>
    </w:p>
    <w:p>
      <w:pPr>
        <w:autoSpaceDN w:val="0"/>
        <w:tabs>
          <w:tab w:pos="1000" w:val="left"/>
          <w:tab w:pos="5360" w:val="left"/>
        </w:tabs>
        <w:autoSpaceDE w:val="0"/>
        <w:widowControl/>
        <w:spacing w:line="240" w:lineRule="exact" w:before="6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1.2.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Objectives of the MCH program in Ethiopia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5</w:t>
      </w:r>
    </w:p>
    <w:p>
      <w:pPr>
        <w:autoSpaceDN w:val="0"/>
        <w:tabs>
          <w:tab w:pos="1000" w:val="left"/>
          <w:tab w:pos="4960" w:val="left"/>
          <w:tab w:pos="5340" w:val="left"/>
        </w:tabs>
        <w:autoSpaceDE w:val="0"/>
        <w:widowControl/>
        <w:spacing w:line="200" w:lineRule="exact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1.3.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Strategies of MCH programme in Ethiopia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5</w:t>
      </w:r>
    </w:p>
    <w:p>
      <w:pPr>
        <w:autoSpaceDN w:val="0"/>
        <w:tabs>
          <w:tab w:pos="1000" w:val="left"/>
          <w:tab w:pos="5360" w:val="left"/>
        </w:tabs>
        <w:autoSpaceDE w:val="0"/>
        <w:widowControl/>
        <w:spacing w:line="240" w:lineRule="exact" w:before="14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1.4.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Learning objectives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6</w:t>
      </w:r>
    </w:p>
    <w:p>
      <w:pPr>
        <w:autoSpaceDN w:val="0"/>
        <w:tabs>
          <w:tab w:pos="2100" w:val="left"/>
        </w:tabs>
        <w:autoSpaceDE w:val="0"/>
        <w:widowControl/>
        <w:spacing w:line="220" w:lineRule="exact" w:before="24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CHAPTER TWO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MATERNAL HEALTH PROBLEMS</w:t>
      </w:r>
    </w:p>
    <w:p>
      <w:pPr>
        <w:autoSpaceDN w:val="0"/>
        <w:tabs>
          <w:tab w:pos="1180" w:val="left"/>
          <w:tab w:pos="5340" w:val="left"/>
        </w:tabs>
        <w:autoSpaceDE w:val="0"/>
        <w:widowControl/>
        <w:spacing w:line="220" w:lineRule="exact" w:before="2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6"/>
        </w:rPr>
        <w:t>2.1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Learning objectives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7</w:t>
      </w:r>
    </w:p>
    <w:p>
      <w:pPr>
        <w:autoSpaceDN w:val="0"/>
        <w:tabs>
          <w:tab w:pos="1180" w:val="left"/>
          <w:tab w:pos="5380" w:val="left"/>
        </w:tabs>
        <w:autoSpaceDE w:val="0"/>
        <w:widowControl/>
        <w:spacing w:line="220" w:lineRule="exact" w:before="12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2.2.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Maternal mortality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</w:t>
      </w:r>
    </w:p>
    <w:p>
      <w:pPr>
        <w:autoSpaceDN w:val="0"/>
        <w:tabs>
          <w:tab w:pos="1180" w:val="left"/>
          <w:tab w:pos="5360" w:val="left"/>
        </w:tabs>
        <w:autoSpaceDE w:val="0"/>
        <w:widowControl/>
        <w:spacing w:line="240" w:lineRule="exact" w:before="12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2.3.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Factors Affecting Health Status of mothers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31</w:t>
      </w:r>
    </w:p>
    <w:p>
      <w:pPr>
        <w:autoSpaceDN w:val="0"/>
        <w:tabs>
          <w:tab w:pos="2380" w:val="left"/>
        </w:tabs>
        <w:autoSpaceDE w:val="0"/>
        <w:widowControl/>
        <w:spacing w:line="220" w:lineRule="exact" w:before="24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CHAPTER THREE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MATERNAL HEALTH SERVICES</w:t>
      </w:r>
    </w:p>
    <w:p>
      <w:pPr>
        <w:autoSpaceDN w:val="0"/>
        <w:tabs>
          <w:tab w:pos="880" w:val="left"/>
          <w:tab w:pos="5360" w:val="left"/>
        </w:tabs>
        <w:autoSpaceDE w:val="0"/>
        <w:widowControl/>
        <w:spacing w:line="240" w:lineRule="exact" w:before="22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6"/>
        </w:rPr>
        <w:t>3.1.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Learning objectives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32</w:t>
      </w:r>
    </w:p>
    <w:p>
      <w:pPr>
        <w:autoSpaceDN w:val="0"/>
        <w:tabs>
          <w:tab w:pos="880" w:val="left"/>
          <w:tab w:pos="5340" w:val="left"/>
        </w:tabs>
        <w:autoSpaceDE w:val="0"/>
        <w:widowControl/>
        <w:spacing w:line="240" w:lineRule="exact" w:before="10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3.3.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Family planning services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33</w:t>
      </w:r>
    </w:p>
    <w:p>
      <w:pPr>
        <w:autoSpaceDN w:val="0"/>
        <w:tabs>
          <w:tab w:pos="880" w:val="left"/>
          <w:tab w:pos="5360" w:val="left"/>
        </w:tabs>
        <w:autoSpaceDE w:val="0"/>
        <w:widowControl/>
        <w:spacing w:line="220" w:lineRule="exact" w:before="12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3.4.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Antenatal care service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38</w:t>
      </w:r>
    </w:p>
    <w:p>
      <w:pPr>
        <w:autoSpaceDN w:val="0"/>
        <w:tabs>
          <w:tab w:pos="880" w:val="left"/>
        </w:tabs>
        <w:autoSpaceDE w:val="0"/>
        <w:widowControl/>
        <w:spacing w:line="280" w:lineRule="exact" w:before="10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3.5.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Delivery care service</w:t>
      </w:r>
    </w:p>
    <w:p>
      <w:pPr>
        <w:autoSpaceDN w:val="0"/>
        <w:tabs>
          <w:tab w:pos="880" w:val="left"/>
          <w:tab w:pos="5360" w:val="left"/>
        </w:tabs>
        <w:autoSpaceDE w:val="0"/>
        <w:widowControl/>
        <w:spacing w:line="260" w:lineRule="exact" w:before="100" w:after="0"/>
        <w:ind w:left="2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3.6.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Postnatal care service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50</w:t>
      </w:r>
    </w:p>
    <w:p>
      <w:pPr>
        <w:autoSpaceDN w:val="0"/>
        <w:tabs>
          <w:tab w:pos="1000" w:val="left"/>
        </w:tabs>
        <w:autoSpaceDE w:val="0"/>
        <w:widowControl/>
        <w:spacing w:line="220" w:lineRule="exact" w:before="12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3.7.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Summary on major causes of maternal</w:t>
      </w:r>
    </w:p>
    <w:p>
      <w:pPr>
        <w:autoSpaceDN w:val="0"/>
        <w:tabs>
          <w:tab w:pos="5340" w:val="left"/>
        </w:tabs>
        <w:autoSpaceDE w:val="0"/>
        <w:widowControl/>
        <w:spacing w:line="220" w:lineRule="exact" w:before="120" w:after="0"/>
        <w:ind w:left="10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mortality and services to be delivered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51</w:t>
      </w:r>
    </w:p>
    <w:p>
      <w:pPr>
        <w:sectPr>
          <w:pgSz w:w="12366" w:h="16838"/>
          <w:pgMar w:top="39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100" w:lineRule="exact" w:before="0" w:after="0"/>
        <w:ind w:left="0" w:right="330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>v</w:t>
      </w:r>
    </w:p>
    <w:p>
      <w:pPr>
        <w:autoSpaceDN w:val="0"/>
        <w:tabs>
          <w:tab w:pos="2500" w:val="left"/>
        </w:tabs>
        <w:autoSpaceDE w:val="0"/>
        <w:widowControl/>
        <w:spacing w:line="240" w:lineRule="exact" w:before="260" w:after="17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CHAPTER FOUR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CHILDREN'S HEALTH PROBLEMS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3162"/>
        <w:gridCol w:w="3162"/>
        <w:gridCol w:w="3162"/>
      </w:tblGrid>
      <w:tr>
        <w:trPr>
          <w:trHeight w:hRule="exact" w:val="383"/>
        </w:trPr>
        <w:tc>
          <w:tcPr>
            <w:tcW w:type="dxa" w:w="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4.1.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1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Learning objectives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0" w:after="0"/>
              <w:ind w:left="0" w:right="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54</w:t>
            </w:r>
          </w:p>
        </w:tc>
      </w:tr>
      <w:tr>
        <w:trPr>
          <w:trHeight w:hRule="exact" w:val="372"/>
        </w:trPr>
        <w:tc>
          <w:tcPr>
            <w:tcW w:type="dxa" w:w="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4.2.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General consideration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0" w:right="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54</w:t>
            </w:r>
          </w:p>
        </w:tc>
      </w:tr>
      <w:tr>
        <w:trPr>
          <w:trHeight w:hRule="exact" w:val="361"/>
        </w:trPr>
        <w:tc>
          <w:tcPr>
            <w:tcW w:type="dxa" w:w="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4.3.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Perinatal mortality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57</w:t>
            </w:r>
          </w:p>
        </w:tc>
      </w:tr>
      <w:tr>
        <w:trPr>
          <w:trHeight w:hRule="exact" w:val="361"/>
        </w:trPr>
        <w:tc>
          <w:tcPr>
            <w:tcW w:type="dxa" w:w="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4.4.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0" w:after="0"/>
              <w:ind w:left="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Childhood problems (selected)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60</w:t>
            </w:r>
          </w:p>
        </w:tc>
      </w:tr>
    </w:tbl>
    <w:p>
      <w:pPr>
        <w:autoSpaceDN w:val="0"/>
        <w:tabs>
          <w:tab w:pos="2260" w:val="left"/>
        </w:tabs>
        <w:autoSpaceDE w:val="0"/>
        <w:widowControl/>
        <w:spacing w:line="260" w:lineRule="exact" w:before="21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CHAPTER FIVE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HEALTH SERVICES FOR CHILD CARE</w:t>
      </w:r>
    </w:p>
    <w:p>
      <w:pPr>
        <w:autoSpaceDN w:val="0"/>
        <w:tabs>
          <w:tab w:pos="1000" w:val="left"/>
          <w:tab w:pos="6080" w:val="left"/>
        </w:tabs>
        <w:autoSpaceDE w:val="0"/>
        <w:widowControl/>
        <w:spacing w:line="240" w:lineRule="exact" w:before="140" w:after="0"/>
        <w:ind w:left="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5.1.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Learning objectives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66</w:t>
      </w:r>
    </w:p>
    <w:p>
      <w:pPr>
        <w:autoSpaceDN w:val="0"/>
        <w:tabs>
          <w:tab w:pos="1000" w:val="left"/>
          <w:tab w:pos="6080" w:val="left"/>
        </w:tabs>
        <w:autoSpaceDE w:val="0"/>
        <w:widowControl/>
        <w:spacing w:line="240" w:lineRule="exact" w:before="120" w:after="0"/>
        <w:ind w:left="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5.2.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General consideration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66</w:t>
      </w:r>
    </w:p>
    <w:p>
      <w:pPr>
        <w:autoSpaceDN w:val="0"/>
        <w:autoSpaceDE w:val="0"/>
        <w:widowControl/>
        <w:spacing w:line="220" w:lineRule="exact" w:before="50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5.4.</w:t>
      </w:r>
    </w:p>
    <w:p>
      <w:pPr>
        <w:autoSpaceDN w:val="0"/>
        <w:autoSpaceDE w:val="0"/>
        <w:widowControl/>
        <w:spacing w:line="200" w:lineRule="exact" w:before="1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5.5.</w:t>
      </w:r>
    </w:p>
    <w:p>
      <w:pPr>
        <w:autoSpaceDN w:val="0"/>
        <w:autoSpaceDE w:val="0"/>
        <w:widowControl/>
        <w:spacing w:line="240" w:lineRule="exact" w:before="0" w:after="0"/>
        <w:ind w:left="10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Growth monitoring</w:t>
      </w:r>
    </w:p>
    <w:p>
      <w:pPr>
        <w:autoSpaceDN w:val="0"/>
        <w:tabs>
          <w:tab w:pos="3760" w:val="left"/>
          <w:tab w:pos="6080" w:val="left"/>
        </w:tabs>
        <w:autoSpaceDE w:val="0"/>
        <w:widowControl/>
        <w:spacing w:line="240" w:lineRule="exact" w:before="0" w:after="0"/>
        <w:ind w:left="10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School health services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Ethiopia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72</w:t>
      </w:r>
    </w:p>
    <w:p>
      <w:pPr>
        <w:autoSpaceDN w:val="0"/>
        <w:autoSpaceDE w:val="0"/>
        <w:widowControl/>
        <w:spacing w:line="240" w:lineRule="exact" w:before="0" w:after="0"/>
        <w:ind w:left="0" w:right="314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>79</w:t>
      </w:r>
    </w:p>
    <w:p>
      <w:pPr>
        <w:autoSpaceDN w:val="0"/>
        <w:tabs>
          <w:tab w:pos="1000" w:val="left"/>
          <w:tab w:pos="1920" w:val="left"/>
          <w:tab w:pos="6080" w:val="left"/>
        </w:tabs>
        <w:autoSpaceDE w:val="0"/>
        <w:widowControl/>
        <w:spacing w:line="240" w:lineRule="exact" w:before="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5.3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Screening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itomtive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67</w:t>
      </w:r>
    </w:p>
    <w:p>
      <w:pPr>
        <w:autoSpaceDN w:val="0"/>
        <w:autoSpaceDE w:val="0"/>
        <w:widowControl/>
        <w:spacing w:line="220" w:lineRule="exact" w:before="80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5.6.</w:t>
      </w:r>
    </w:p>
    <w:p>
      <w:pPr>
        <w:autoSpaceDN w:val="0"/>
        <w:autoSpaceDE w:val="0"/>
        <w:widowControl/>
        <w:spacing w:line="240" w:lineRule="exact" w:before="24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CHAPTER SIX BREASTFEEDING AND WEANINING FOOD</w:t>
      </w:r>
    </w:p>
    <w:p>
      <w:pPr>
        <w:autoSpaceDN w:val="0"/>
        <w:tabs>
          <w:tab w:pos="5320" w:val="left"/>
        </w:tabs>
        <w:autoSpaceDE w:val="0"/>
        <w:widowControl/>
        <w:spacing w:line="220" w:lineRule="exact" w:before="0" w:after="0"/>
        <w:ind w:left="10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Adolescent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Publi</w:t>
      </w:r>
    </w:p>
    <w:p>
      <w:pPr>
        <w:autoSpaceDN w:val="0"/>
        <w:autoSpaceDE w:val="0"/>
        <w:widowControl/>
        <w:spacing w:line="220" w:lineRule="exact" w:before="0" w:after="0"/>
        <w:ind w:left="0" w:right="3146" w:firstLine="0"/>
        <w:jc w:val="right"/>
      </w:pPr>
      <w:r>
        <w:rPr>
          <w:rFonts w:ascii="Arial" w:hAnsi="Arial" w:eastAsia="Arial"/>
          <w:b/>
          <w:i w:val="0"/>
          <w:color w:val="000000"/>
          <w:sz w:val="20"/>
        </w:rPr>
        <w:t>85</w:t>
      </w:r>
    </w:p>
    <w:p>
      <w:pPr>
        <w:autoSpaceDN w:val="0"/>
        <w:autoSpaceDE w:val="0"/>
        <w:widowControl/>
        <w:spacing w:line="220" w:lineRule="exact" w:before="0" w:after="0"/>
        <w:ind w:left="0" w:right="314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>83</w:t>
      </w:r>
    </w:p>
    <w:p>
      <w:pPr>
        <w:autoSpaceDN w:val="0"/>
        <w:autoSpaceDE w:val="0"/>
        <w:widowControl/>
        <w:spacing w:line="240" w:lineRule="exact" w:before="620" w:after="0"/>
        <w:ind w:left="2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REFERANCE</w:t>
      </w:r>
    </w:p>
    <w:p>
      <w:pPr>
        <w:autoSpaceDN w:val="0"/>
        <w:autoSpaceDE w:val="0"/>
        <w:widowControl/>
        <w:spacing w:line="960" w:lineRule="exact" w:before="280" w:after="0"/>
        <w:ind w:left="16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EPHTI</w:t>
      </w:r>
    </w:p>
    <w:p>
      <w:pPr>
        <w:sectPr>
          <w:pgSz w:w="12366" w:h="16838"/>
          <w:pgMar w:top="42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0" w:right="33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>vi</w:t>
      </w:r>
    </w:p>
    <w:p>
      <w:pPr>
        <w:autoSpaceDN w:val="0"/>
        <w:autoSpaceDE w:val="0"/>
        <w:widowControl/>
        <w:spacing w:line="242" w:lineRule="auto" w:before="280" w:after="0"/>
        <w:ind w:left="2040" w:right="0" w:firstLine="0"/>
        <w:jc w:val="left"/>
      </w:pPr>
      <w:r>
        <w:rPr>
          <w:rFonts w:ascii="BellMTBold" w:hAnsi="BellMTBold" w:eastAsia="BellMTBold"/>
          <w:b w:val="0"/>
          <w:i w:val="0"/>
          <w:color w:val="000000"/>
          <w:sz w:val="32"/>
        </w:rPr>
        <w:t>Tables and Figures</w:t>
      </w:r>
    </w:p>
    <w:p>
      <w:pPr>
        <w:autoSpaceDN w:val="0"/>
        <w:autoSpaceDE w:val="0"/>
        <w:widowControl/>
        <w:spacing w:line="446" w:lineRule="exact" w:before="494" w:after="0"/>
        <w:ind w:left="1180" w:right="3186" w:hanging="9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Table1. Selected measures of maternal, total fertility rate, and life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time risk of maternal death by region and sub region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Table 2. MOH recommended immunization schedule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Figure one: Common causes of maternal mortality</w:t>
      </w:r>
    </w:p>
    <w:p>
      <w:pPr>
        <w:autoSpaceDN w:val="0"/>
        <w:autoSpaceDE w:val="0"/>
        <w:widowControl/>
        <w:spacing w:line="1440" w:lineRule="exact" w:before="440" w:after="0"/>
        <w:ind w:left="0" w:right="40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Ethiopia Pu</w:t>
      </w:r>
    </w:p>
    <w:p>
      <w:pPr>
        <w:autoSpaceDN w:val="0"/>
        <w:autoSpaceDE w:val="0"/>
        <w:widowControl/>
        <w:spacing w:line="1000" w:lineRule="exact" w:before="1160" w:after="0"/>
        <w:ind w:left="16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EPHTI</w:t>
      </w:r>
    </w:p>
    <w:p>
      <w:pPr>
        <w:sectPr>
          <w:pgSz w:w="12366" w:h="16838"/>
          <w:pgMar w:top="39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0" w:right="330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>vii</w:t>
      </w:r>
    </w:p>
    <w:p>
      <w:pPr>
        <w:autoSpaceDN w:val="0"/>
        <w:autoSpaceDE w:val="0"/>
        <w:widowControl/>
        <w:spacing w:line="340" w:lineRule="exact" w:before="320" w:after="0"/>
        <w:ind w:left="0" w:right="5046" w:firstLine="0"/>
        <w:jc w:val="right"/>
      </w:pPr>
      <w:r>
        <w:rPr>
          <w:rFonts w:ascii="Arial" w:hAnsi="Arial" w:eastAsia="Arial"/>
          <w:b/>
          <w:i w:val="0"/>
          <w:color w:val="000000"/>
          <w:sz w:val="32"/>
        </w:rPr>
        <w:t>Abbrevations</w:t>
      </w:r>
    </w:p>
    <w:p>
      <w:pPr>
        <w:autoSpaceDN w:val="0"/>
        <w:tabs>
          <w:tab w:pos="1720" w:val="left"/>
          <w:tab w:pos="2440" w:val="left"/>
        </w:tabs>
        <w:autoSpaceDE w:val="0"/>
        <w:widowControl/>
        <w:spacing w:line="240" w:lineRule="exact" w:before="32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ANC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-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Ante Natal Care</w:t>
      </w:r>
    </w:p>
    <w:p>
      <w:pPr>
        <w:autoSpaceDN w:val="0"/>
        <w:tabs>
          <w:tab w:pos="1720" w:val="left"/>
          <w:tab w:pos="2440" w:val="left"/>
        </w:tabs>
        <w:autoSpaceDE w:val="0"/>
        <w:widowControl/>
        <w:spacing w:line="280" w:lineRule="exact" w:before="10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APH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-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Ante Partum Haemorrhage</w:t>
      </w:r>
    </w:p>
    <w:p>
      <w:pPr>
        <w:autoSpaceDN w:val="0"/>
        <w:tabs>
          <w:tab w:pos="1740" w:val="left"/>
          <w:tab w:pos="2440" w:val="left"/>
        </w:tabs>
        <w:autoSpaceDE w:val="0"/>
        <w:widowControl/>
        <w:spacing w:line="280" w:lineRule="exact" w:before="6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ARI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-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Acute respiratory Infection</w:t>
      </w:r>
    </w:p>
    <w:p>
      <w:pPr>
        <w:autoSpaceDN w:val="0"/>
        <w:tabs>
          <w:tab w:pos="1740" w:val="left"/>
          <w:tab w:pos="2440" w:val="left"/>
        </w:tabs>
        <w:autoSpaceDE w:val="0"/>
        <w:widowControl/>
        <w:spacing w:line="240" w:lineRule="exact" w:before="10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CBD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-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Community Based Distribution</w:t>
      </w:r>
    </w:p>
    <w:p>
      <w:pPr>
        <w:autoSpaceDN w:val="0"/>
        <w:tabs>
          <w:tab w:pos="1760" w:val="left"/>
          <w:tab w:pos="2440" w:val="left"/>
        </w:tabs>
        <w:autoSpaceDE w:val="0"/>
        <w:widowControl/>
        <w:spacing w:line="240" w:lineRule="exact" w:before="8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CMR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-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Child Mortality Rate</w:t>
      </w:r>
    </w:p>
    <w:p>
      <w:pPr>
        <w:autoSpaceDN w:val="0"/>
        <w:tabs>
          <w:tab w:pos="1740" w:val="left"/>
          <w:tab w:pos="2440" w:val="left"/>
        </w:tabs>
        <w:autoSpaceDE w:val="0"/>
        <w:widowControl/>
        <w:spacing w:line="260" w:lineRule="exact" w:before="10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CPR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-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Contraceptive Prevalence Rate</w:t>
      </w:r>
    </w:p>
    <w:p>
      <w:pPr>
        <w:autoSpaceDN w:val="0"/>
        <w:tabs>
          <w:tab w:pos="1760" w:val="left"/>
          <w:tab w:pos="2480" w:val="left"/>
        </w:tabs>
        <w:autoSpaceDE w:val="0"/>
        <w:widowControl/>
        <w:spacing w:line="260" w:lineRule="exact" w:before="10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EPI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-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Expanded Programme On Immunisation</w:t>
      </w:r>
    </w:p>
    <w:p>
      <w:pPr>
        <w:autoSpaceDN w:val="0"/>
        <w:autoSpaceDE w:val="0"/>
        <w:widowControl/>
        <w:spacing w:line="200" w:lineRule="exact" w:before="14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FGM</w:t>
      </w:r>
    </w:p>
    <w:p>
      <w:pPr>
        <w:autoSpaceDN w:val="0"/>
        <w:tabs>
          <w:tab w:pos="1600" w:val="left"/>
        </w:tabs>
        <w:autoSpaceDE w:val="0"/>
        <w:widowControl/>
        <w:spacing w:line="20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FP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mitidfemale Genital Mutilationpi</w:t>
      </w:r>
    </w:p>
    <w:p>
      <w:pPr>
        <w:autoSpaceDN w:val="0"/>
        <w:tabs>
          <w:tab w:pos="2460" w:val="left"/>
        </w:tabs>
        <w:autoSpaceDE w:val="0"/>
        <w:widowControl/>
        <w:spacing w:line="260" w:lineRule="exact" w:before="2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IMR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Infant Mortality Rate</w:t>
      </w:r>
    </w:p>
    <w:p>
      <w:pPr>
        <w:autoSpaceDN w:val="0"/>
        <w:tabs>
          <w:tab w:pos="1740" w:val="left"/>
          <w:tab w:pos="2440" w:val="left"/>
        </w:tabs>
        <w:autoSpaceDE w:val="0"/>
        <w:widowControl/>
        <w:spacing w:line="240" w:lineRule="exact" w:before="10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LBW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-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Low Birth Weight</w:t>
      </w:r>
    </w:p>
    <w:p>
      <w:pPr>
        <w:autoSpaceDN w:val="0"/>
        <w:tabs>
          <w:tab w:pos="2460" w:val="left"/>
        </w:tabs>
        <w:autoSpaceDE w:val="0"/>
        <w:widowControl/>
        <w:spacing w:line="220" w:lineRule="exact" w:before="8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MCH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</w:p>
    <w:p>
      <w:pPr>
        <w:autoSpaceDN w:val="0"/>
        <w:tabs>
          <w:tab w:pos="2460" w:val="left"/>
        </w:tabs>
        <w:autoSpaceDE w:val="0"/>
        <w:widowControl/>
        <w:spacing w:line="240" w:lineRule="exact" w:before="10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MMR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Maternal Mortality Rate</w:t>
      </w:r>
    </w:p>
    <w:p>
      <w:pPr>
        <w:autoSpaceDN w:val="0"/>
        <w:tabs>
          <w:tab w:pos="1720" w:val="left"/>
        </w:tabs>
        <w:autoSpaceDE w:val="0"/>
        <w:widowControl/>
        <w:spacing w:line="220" w:lineRule="exact" w:before="14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MOH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Ministry Of Health</w:t>
      </w:r>
    </w:p>
    <w:p>
      <w:pPr>
        <w:autoSpaceDN w:val="0"/>
        <w:autoSpaceDE w:val="0"/>
        <w:widowControl/>
        <w:spacing w:line="200" w:lineRule="exact" w:before="52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PHC</w:t>
      </w:r>
    </w:p>
    <w:p>
      <w:pPr>
        <w:autoSpaceDN w:val="0"/>
        <w:tabs>
          <w:tab w:pos="280" w:val="left"/>
          <w:tab w:pos="1740" w:val="left"/>
          <w:tab w:pos="2460" w:val="left"/>
          <w:tab w:pos="2480" w:val="left"/>
        </w:tabs>
        <w:autoSpaceDE w:val="0"/>
        <w:widowControl/>
        <w:spacing w:line="520" w:lineRule="exact" w:before="0" w:after="0"/>
        <w:ind w:left="260" w:right="46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PNC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E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Post Natal Care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Primary Health Care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ORT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Oral Rehydration Therapy</w:t>
      </w:r>
    </w:p>
    <w:p>
      <w:pPr>
        <w:autoSpaceDN w:val="0"/>
        <w:tabs>
          <w:tab w:pos="2460" w:val="left"/>
        </w:tabs>
        <w:autoSpaceDE w:val="0"/>
        <w:widowControl/>
        <w:spacing w:line="220" w:lineRule="exact" w:before="14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PNM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Peri Natal Mortality</w:t>
      </w:r>
    </w:p>
    <w:p>
      <w:pPr>
        <w:autoSpaceDN w:val="0"/>
        <w:tabs>
          <w:tab w:pos="1720" w:val="left"/>
          <w:tab w:pos="2480" w:val="left"/>
        </w:tabs>
        <w:autoSpaceDE w:val="0"/>
        <w:widowControl/>
        <w:spacing w:line="240" w:lineRule="exact" w:before="10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PPH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-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Post Partum Haemorrhage</w:t>
      </w:r>
    </w:p>
    <w:p>
      <w:pPr>
        <w:autoSpaceDN w:val="0"/>
        <w:tabs>
          <w:tab w:pos="2460" w:val="left"/>
        </w:tabs>
        <w:autoSpaceDE w:val="0"/>
        <w:widowControl/>
        <w:spacing w:line="280" w:lineRule="exact" w:before="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RSS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Risk Scoring System</w:t>
      </w:r>
    </w:p>
    <w:p>
      <w:pPr>
        <w:autoSpaceDN w:val="0"/>
        <w:tabs>
          <w:tab w:pos="1760" w:val="left"/>
          <w:tab w:pos="2480" w:val="left"/>
        </w:tabs>
        <w:autoSpaceDE w:val="0"/>
        <w:widowControl/>
        <w:spacing w:line="240" w:lineRule="exact" w:before="8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SES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-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Socio Economic Status</w:t>
      </w:r>
    </w:p>
    <w:p>
      <w:pPr>
        <w:autoSpaceDN w:val="0"/>
        <w:tabs>
          <w:tab w:pos="1760" w:val="left"/>
          <w:tab w:pos="2420" w:val="left"/>
        </w:tabs>
        <w:autoSpaceDE w:val="0"/>
        <w:widowControl/>
        <w:spacing w:line="220" w:lineRule="exact" w:before="14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TTBA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-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Trained Traditional Birth Attendant</w:t>
      </w:r>
    </w:p>
    <w:p>
      <w:pPr>
        <w:autoSpaceDN w:val="0"/>
        <w:tabs>
          <w:tab w:pos="1760" w:val="left"/>
          <w:tab w:pos="2460" w:val="left"/>
        </w:tabs>
        <w:autoSpaceDE w:val="0"/>
        <w:widowControl/>
        <w:spacing w:line="240" w:lineRule="exact" w:before="12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VAD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-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Vitamin A Deficiency</w:t>
      </w:r>
    </w:p>
    <w:p>
      <w:pPr>
        <w:autoSpaceDN w:val="0"/>
        <w:tabs>
          <w:tab w:pos="1720" w:val="left"/>
          <w:tab w:pos="2460" w:val="left"/>
        </w:tabs>
        <w:autoSpaceDE w:val="0"/>
        <w:widowControl/>
        <w:spacing w:line="240" w:lineRule="exact" w:before="10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VVF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-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Vesico Vaginal Fistula</w:t>
      </w:r>
    </w:p>
    <w:p>
      <w:pPr>
        <w:autoSpaceDN w:val="0"/>
        <w:tabs>
          <w:tab w:pos="1740" w:val="left"/>
          <w:tab w:pos="2440" w:val="left"/>
        </w:tabs>
        <w:autoSpaceDE w:val="0"/>
        <w:widowControl/>
        <w:spacing w:line="260" w:lineRule="exact" w:before="10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WHO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-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World Health Organization</w:t>
      </w:r>
    </w:p>
    <w:p>
      <w:pPr>
        <w:sectPr>
          <w:pgSz w:w="12366" w:h="16838"/>
          <w:pgMar w:top="39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40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1</w:t>
      </w:r>
    </w:p>
    <w:p>
      <w:pPr>
        <w:autoSpaceDN w:val="0"/>
        <w:autoSpaceDE w:val="0"/>
        <w:widowControl/>
        <w:spacing w:line="202" w:lineRule="auto" w:before="300" w:after="0"/>
        <w:ind w:left="0" w:right="4706" w:firstLine="0"/>
        <w:jc w:val="right"/>
      </w:pPr>
      <w:r>
        <w:rPr>
          <w:rFonts w:ascii="BellMTBold" w:hAnsi="BellMTBold" w:eastAsia="BellMTBold"/>
          <w:b w:val="0"/>
          <w:i w:val="0"/>
          <w:color w:val="000000"/>
          <w:sz w:val="32"/>
        </w:rPr>
        <w:t>CHAPTER ONE</w:t>
      </w:r>
    </w:p>
    <w:p>
      <w:pPr>
        <w:autoSpaceDN w:val="0"/>
        <w:autoSpaceDE w:val="0"/>
        <w:widowControl/>
        <w:spacing w:line="336" w:lineRule="exact" w:before="424" w:after="0"/>
        <w:ind w:left="260" w:right="2448" w:firstLine="2500"/>
        <w:jc w:val="left"/>
      </w:pPr>
      <w:r>
        <w:rPr>
          <w:rFonts w:ascii="ArialMT" w:hAnsi="ArialMT" w:eastAsia="ArialMT"/>
          <w:b w:val="0"/>
          <w:i w:val="0"/>
          <w:color w:val="000000"/>
          <w:sz w:val="28"/>
        </w:rPr>
        <w:t>Introduction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(MCH) care is the health service provided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mothers (women in their child bearing age) and children. The targets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MCH are all women in their reproductive age groups, i.e., 15 - 49 years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age, children, school age population and adolescents.</w:t>
      </w:r>
    </w:p>
    <w:p>
      <w:pPr>
        <w:autoSpaceDN w:val="0"/>
        <w:autoSpaceDE w:val="0"/>
        <w:widowControl/>
        <w:spacing w:line="360" w:lineRule="exact" w:before="80" w:after="0"/>
        <w:ind w:left="260" w:right="256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Throughout the world, especially in the developing countries, there is 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increasing concern and interest in maternal and child health care. This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commitment towards MCH care gains further strength after the World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Summit for Children, 1991, which gave serious consideration and outlined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major areas to be addressed in the provision of Maternal and Child Health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Care services.</w:t>
      </w:r>
    </w:p>
    <w:p>
      <w:pPr>
        <w:autoSpaceDN w:val="0"/>
        <w:autoSpaceDE w:val="0"/>
        <w:widowControl/>
        <w:spacing w:line="300" w:lineRule="exact" w:before="32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1.1 Justifications for the provision of MCH Care</w:t>
      </w:r>
    </w:p>
    <w:p>
      <w:pPr>
        <w:autoSpaceDN w:val="0"/>
        <w:autoSpaceDE w:val="0"/>
        <w:widowControl/>
        <w:spacing w:line="380" w:lineRule="exact" w:before="120" w:after="0"/>
        <w:ind w:left="260" w:right="2448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Why should the care of mothers and children needs major consideration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be part of every programme that is taking care of people's health?</w:t>
      </w:r>
    </w:p>
    <w:p>
      <w:pPr>
        <w:autoSpaceDN w:val="0"/>
        <w:autoSpaceDE w:val="0"/>
        <w:widowControl/>
        <w:spacing w:line="370" w:lineRule="exact" w:before="0" w:after="0"/>
        <w:ind w:left="680" w:right="2606" w:hanging="4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The important considerations and justifications include: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Mothers and children make up over 2/3 of the whole population.</w:t>
      </w:r>
    </w:p>
    <w:p>
      <w:pPr>
        <w:autoSpaceDN w:val="0"/>
        <w:autoSpaceDE w:val="0"/>
        <w:widowControl/>
        <w:spacing w:line="360" w:lineRule="exact" w:before="0" w:after="0"/>
        <w:ind w:left="700" w:right="258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Women in reproductive age (15 - 49) constitute 21%, pregnant women,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4.5%, children under1 5, 47%, children under 5, 18%, under 3: 12%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infants: 4%.</w:t>
      </w:r>
    </w:p>
    <w:p>
      <w:pPr>
        <w:autoSpaceDN w:val="0"/>
        <w:tabs>
          <w:tab w:pos="680" w:val="left"/>
          <w:tab w:pos="700" w:val="left"/>
        </w:tabs>
        <w:autoSpaceDE w:val="0"/>
        <w:widowControl/>
        <w:spacing w:line="370" w:lineRule="exact" w:before="10" w:after="0"/>
        <w:ind w:left="280" w:right="2448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(This working estimate is very important in developing countries for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project planning and implementation)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.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Maternal mortality is an adverse outcome of many pregnancies.</w:t>
      </w:r>
    </w:p>
    <w:p>
      <w:pPr>
        <w:autoSpaceDN w:val="0"/>
        <w:autoSpaceDE w:val="0"/>
        <w:widowControl/>
        <w:spacing w:line="364" w:lineRule="exact" w:before="0" w:after="0"/>
        <w:ind w:left="700" w:right="25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Miscarriage, induced abortion, and other factors, are causes for over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40 percent of the pregnancies in developing countries to result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complications, illnesses, or permanent disability for the mother 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child. About 80 percent of maternal deaths in are directed obstetric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3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2</w:t>
      </w:r>
    </w:p>
    <w:p>
      <w:pPr>
        <w:autoSpaceDN w:val="0"/>
        <w:autoSpaceDE w:val="0"/>
        <w:widowControl/>
        <w:spacing w:line="334" w:lineRule="exact" w:before="186" w:after="0"/>
        <w:ind w:left="300" w:right="2606" w:hanging="4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deaths. They result "from obstetric complications of the pregnant state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(pregnancy, labour, and puerperium), from intervention, omissions,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incorrect treatment, or from a chain of events resulting from any of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above.</w:t>
      </w:r>
    </w:p>
    <w:p>
      <w:pPr>
        <w:autoSpaceDN w:val="0"/>
        <w:tabs>
          <w:tab w:pos="660" w:val="left"/>
          <w:tab w:pos="700" w:val="left"/>
        </w:tabs>
        <w:autoSpaceDE w:val="0"/>
        <w:widowControl/>
        <w:spacing w:line="352" w:lineRule="exact" w:before="0" w:after="0"/>
        <w:ind w:left="300" w:right="244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Most pregnant women in the developing world receive insufficient or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no prenatal care and deliver without help from appropriately trained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health care providers. More than 7 million newborn deaths are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believed to result from maternal health problems and their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mismanagement.</w:t>
      </w:r>
    </w:p>
    <w:p>
      <w:pPr>
        <w:autoSpaceDN w:val="0"/>
        <w:autoSpaceDE w:val="0"/>
        <w:widowControl/>
        <w:spacing w:line="340" w:lineRule="exact" w:before="0" w:after="0"/>
        <w:ind w:left="680" w:right="2606" w:hanging="4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Poorly timed unwanted pregnancies carry high risks of morbidity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mortality, as well as social and economic costs, particularly to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adolescent and many unwanted pregnancies end in unsafe abortion.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Poor maternal health hurts women's productivity, their families'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welfare, and socio-economic development.</w:t>
      </w:r>
    </w:p>
    <w:p>
      <w:pPr>
        <w:autoSpaceDN w:val="0"/>
        <w:autoSpaceDE w:val="0"/>
        <w:widowControl/>
        <w:spacing w:line="346" w:lineRule="exact" w:before="0" w:after="0"/>
        <w:ind w:left="680" w:right="2606" w:hanging="38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Large number of women suffers severe chronic illnesses that can be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exacerbated by pregnancy and the mother's weakened immune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system and levels of these illnesses are extremely high.</w:t>
      </w:r>
    </w:p>
    <w:p>
      <w:pPr>
        <w:autoSpaceDN w:val="0"/>
        <w:tabs>
          <w:tab w:pos="300" w:val="left"/>
          <w:tab w:pos="620" w:val="left"/>
          <w:tab w:pos="680" w:val="left"/>
          <w:tab w:pos="700" w:val="left"/>
        </w:tabs>
        <w:autoSpaceDE w:val="0"/>
        <w:widowControl/>
        <w:spacing w:line="342" w:lineRule="exact" w:before="0" w:after="0"/>
        <w:ind w:left="280" w:right="244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Infectious diseases like malaria are more prevalent in pregnant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women than in non-pregnant women (most common in the first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pregnancy). In addition, an increasing number of pregnant women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are testing positive for the human immunodeficiency virus. In Sub-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Saharan Africa, 3 million women are estimated to be infected with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the AIDS virus and a woman with HIV has a 25 to 40 percent chance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of passing the infection on to her fetus in the womb or at birth.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Many women suffer pregnancy-related disabilities like uterine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prolapse long after delivery due to early marriage and childbearing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and high fertility.</w:t>
      </w:r>
    </w:p>
    <w:p>
      <w:pPr>
        <w:autoSpaceDN w:val="0"/>
        <w:autoSpaceDE w:val="0"/>
        <w:widowControl/>
        <w:spacing w:line="340" w:lineRule="exact" w:before="0" w:after="0"/>
        <w:ind w:left="700" w:right="2586" w:hanging="4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Nutritional problems are severe among pregnant mothers and 60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70 percent of pregnant women in developing countries are estimated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 be anaemic. Women with poor nutritional status are more likely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deliver a low-birth -weight infant.</w:t>
      </w:r>
    </w:p>
    <w:p>
      <w:pPr>
        <w:autoSpaceDN w:val="0"/>
        <w:autoSpaceDE w:val="0"/>
        <w:widowControl/>
        <w:spacing w:line="220" w:lineRule="exact" w:before="12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. Majority of perinatal deaths are associated with maternal</w:t>
      </w:r>
    </w:p>
    <w:p>
      <w:pPr>
        <w:autoSpaceDN w:val="0"/>
        <w:autoSpaceDE w:val="0"/>
        <w:widowControl/>
        <w:spacing w:line="240" w:lineRule="exact" w:before="140" w:after="0"/>
        <w:ind w:left="6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complications, poor management techniques during labour and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3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3</w:t>
      </w:r>
    </w:p>
    <w:p>
      <w:pPr>
        <w:autoSpaceDN w:val="0"/>
        <w:autoSpaceDE w:val="0"/>
        <w:widowControl/>
        <w:spacing w:line="220" w:lineRule="exact" w:before="280" w:after="0"/>
        <w:ind w:left="7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delivery, and maternal health and nutritional status before and</w:t>
      </w:r>
    </w:p>
    <w:p>
      <w:pPr>
        <w:autoSpaceDN w:val="0"/>
        <w:autoSpaceDE w:val="0"/>
        <w:widowControl/>
        <w:spacing w:line="240" w:lineRule="exact" w:before="160" w:after="0"/>
        <w:ind w:left="6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during pregnancy.</w:t>
      </w:r>
    </w:p>
    <w:p>
      <w:pPr>
        <w:autoSpaceDN w:val="0"/>
        <w:autoSpaceDE w:val="0"/>
        <w:widowControl/>
        <w:spacing w:line="364" w:lineRule="exact" w:before="0" w:after="0"/>
        <w:ind w:left="680" w:right="2606" w:hanging="4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. The large majority of pregnancies that end in a maternal death also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result in fetal or perinatal death. Among infants who survive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death of the mother, fewer than 10 percent live beyond their first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birthday.</w:t>
      </w:r>
    </w:p>
    <w:p>
      <w:pPr>
        <w:autoSpaceDN w:val="0"/>
        <w:autoSpaceDE w:val="0"/>
        <w:widowControl/>
        <w:spacing w:line="366" w:lineRule="exact" w:before="0" w:after="0"/>
        <w:ind w:left="660" w:right="2586" w:hanging="38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Ante partum haemorrhage, eclampsia, and other complications 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associated with large number of perinatal deaths each year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developing countries plus considerable suffering and poor growth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development for those infants who survive.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Development impairments among children due to poor management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during labour and delivery.</w:t>
      </w:r>
    </w:p>
    <w:p>
      <w:pPr>
        <w:autoSpaceDN w:val="0"/>
        <w:autoSpaceDE w:val="0"/>
        <w:widowControl/>
        <w:spacing w:line="360" w:lineRule="exact" w:before="20" w:after="0"/>
        <w:ind w:left="680" w:right="2586" w:hanging="4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Low birth weight babies. Because many women are fed less, marry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early, carry a heavy workload, and spend a considerable portion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their lifespan in pregnancy and lactation, they are exposed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persistent low nutritional status and high-energy expenditure. This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predisposes mothers to bear low-birth-weight infants.</w:t>
      </w:r>
    </w:p>
    <w:p>
      <w:pPr>
        <w:autoSpaceDN w:val="0"/>
        <w:autoSpaceDE w:val="0"/>
        <w:widowControl/>
        <w:spacing w:line="360" w:lineRule="exact" w:before="20" w:after="0"/>
        <w:ind w:left="660" w:right="2606" w:hanging="4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Women often lack access to relevant information, trained providers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supplies, emergency transport, and other essential services.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Cultural attitudes and practices impede women's use of services that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are available.</w:t>
      </w:r>
    </w:p>
    <w:p>
      <w:pPr>
        <w:autoSpaceDN w:val="0"/>
        <w:tabs>
          <w:tab w:pos="680" w:val="left"/>
          <w:tab w:pos="700" w:val="left"/>
        </w:tabs>
        <w:autoSpaceDE w:val="0"/>
        <w:widowControl/>
        <w:spacing w:line="372" w:lineRule="exact" w:before="0" w:after="0"/>
        <w:ind w:left="300" w:right="244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Children whose earliest years are faced by hunger or disease or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whose minds are not stimulated by appropriate interaction with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adults and their environment will experience grave and negative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consequence throughout their lives-and so does society as they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would be less contributory member.</w:t>
      </w:r>
    </w:p>
    <w:p>
      <w:pPr>
        <w:autoSpaceDN w:val="0"/>
        <w:autoSpaceDE w:val="0"/>
        <w:widowControl/>
        <w:spacing w:line="368" w:lineRule="exact" w:before="0" w:after="0"/>
        <w:ind w:left="280" w:right="258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Given the magnitude of these problems and the interventions available,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much has not been done.Most of these problems are silent. They remain,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 a large extent, uncounted and unreported. Maternal and child health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programmes should focus on addressing these problems, clarifying policy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program alternatives and identifying cost-effective health-related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3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4</w:t>
      </w:r>
    </w:p>
    <w:p>
      <w:pPr>
        <w:autoSpaceDN w:val="0"/>
        <w:autoSpaceDE w:val="0"/>
        <w:widowControl/>
        <w:spacing w:line="220" w:lineRule="exact" w:before="28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program interventions that are likely to reduce maternal and child</w:t>
      </w:r>
    </w:p>
    <w:p>
      <w:pPr>
        <w:autoSpaceDN w:val="0"/>
        <w:autoSpaceDE w:val="0"/>
        <w:widowControl/>
        <w:spacing w:line="220" w:lineRule="exact" w:before="16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morbidity and mortality.</w:t>
      </w:r>
    </w:p>
    <w:p>
      <w:pPr>
        <w:autoSpaceDN w:val="0"/>
        <w:autoSpaceDE w:val="0"/>
        <w:widowControl/>
        <w:spacing w:line="366" w:lineRule="exact" w:before="114" w:after="0"/>
        <w:ind w:left="280" w:right="258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These outlined issues do not only show the importance of MCH care to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health of mothers and children or their immediate problems. Rather, they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show the role and necessity of MCH care in the welfare of the family,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community and the country as a whole. Thus, MCH care an issue that has to</w:t>
      </w:r>
    </w:p>
    <w:p>
      <w:pPr>
        <w:autoSpaceDN w:val="0"/>
        <w:autoSpaceDE w:val="0"/>
        <w:widowControl/>
        <w:spacing w:line="260" w:lineRule="exact" w:before="12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be addressed in terms of national productivity and futurity of a country.</w:t>
      </w:r>
    </w:p>
    <w:p>
      <w:pPr>
        <w:autoSpaceDN w:val="0"/>
        <w:autoSpaceDE w:val="0"/>
        <w:widowControl/>
        <w:spacing w:line="366" w:lineRule="exact" w:before="114" w:after="0"/>
        <w:ind w:left="280" w:right="258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The specific objectives of MCH Care focuses on the reduction of maternal,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perinatal, infant and childhood mortality and morbidity and the promotion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reproductive health and the physical and psychosocial development of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child and adolescent within the family.</w:t>
      </w:r>
    </w:p>
    <w:p>
      <w:pPr>
        <w:autoSpaceDN w:val="0"/>
        <w:autoSpaceDE w:val="0"/>
        <w:widowControl/>
        <w:spacing w:line="300" w:lineRule="exact" w:before="32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1.2 Objectives and Targets of WHO</w:t>
      </w:r>
    </w:p>
    <w:p>
      <w:pPr>
        <w:autoSpaceDN w:val="0"/>
        <w:autoSpaceDE w:val="0"/>
        <w:widowControl/>
        <w:spacing w:line="260" w:lineRule="exact" w:before="24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1. To reduce maternal morbidity and mortality due to pregnancy and child</w:t>
      </w:r>
    </w:p>
    <w:p>
      <w:pPr>
        <w:autoSpaceDN w:val="0"/>
        <w:autoSpaceDE w:val="0"/>
        <w:widowControl/>
        <w:spacing w:line="22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 To reduce morbidity and mortality due to unsafe abortion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Hogyde</w:t>
      </w:r>
    </w:p>
    <w:p>
      <w:pPr>
        <w:autoSpaceDN w:val="0"/>
        <w:autoSpaceDE w:val="0"/>
        <w:widowControl/>
        <w:spacing w:line="180" w:lineRule="exact" w:before="0" w:after="0"/>
        <w:ind w:left="6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birth</w:t>
      </w:r>
    </w:p>
    <w:p>
      <w:pPr>
        <w:autoSpaceDN w:val="0"/>
        <w:autoSpaceDE w:val="0"/>
        <w:widowControl/>
        <w:spacing w:line="364" w:lineRule="exact" w:before="416" w:after="0"/>
        <w:ind w:left="280" w:right="258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3. To reduce perinatal and neonatal morbidity and mortality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4. To promote reproductive health awareness for young children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5. To increase knowledge of reproductive biology and promote responsible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behaviour of adolescents regarding contraception, safe sex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prevention of sexually transmitted infections.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6. To reduce the levels of unwanted pregnancies in all women of</w:t>
      </w:r>
    </w:p>
    <w:p>
      <w:pPr>
        <w:autoSpaceDN w:val="0"/>
        <w:autoSpaceDE w:val="0"/>
        <w:widowControl/>
        <w:spacing w:line="220" w:lineRule="exact" w:before="160" w:after="0"/>
        <w:ind w:left="6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reproductive age.</w:t>
      </w:r>
    </w:p>
    <w:p>
      <w:pPr>
        <w:autoSpaceDN w:val="0"/>
        <w:autoSpaceDE w:val="0"/>
        <w:widowControl/>
        <w:spacing w:line="340" w:lineRule="exact" w:before="40" w:after="0"/>
        <w:ind w:left="620" w:right="2586" w:hanging="34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7. To reduce the incidence and prevalence of sexually transmitted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infections, in order to reduce the transmission of HIV infection.</w:t>
      </w:r>
    </w:p>
    <w:p>
      <w:pPr>
        <w:autoSpaceDN w:val="0"/>
        <w:autoSpaceDE w:val="0"/>
        <w:widowControl/>
        <w:spacing w:line="364" w:lineRule="exact" w:before="16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8. To reduce the incidence and prevalence of cervical cancer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9. To reduce female genital mutilation and provide approparaite care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females who have already undergone genital mutilation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10. To reduce domestic and sexual violence and ensure proper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mananagment of the victims.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3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5</w:t>
      </w:r>
    </w:p>
    <w:p>
      <w:pPr>
        <w:autoSpaceDN w:val="0"/>
        <w:autoSpaceDE w:val="0"/>
        <w:widowControl/>
        <w:spacing w:line="300" w:lineRule="exact" w:before="58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1.3 Objectives of the MCH program in Ethiopia</w:t>
      </w:r>
    </w:p>
    <w:p>
      <w:pPr>
        <w:autoSpaceDN w:val="0"/>
        <w:autoSpaceDE w:val="0"/>
        <w:widowControl/>
        <w:spacing w:line="260" w:lineRule="exact" w:before="140" w:after="0"/>
        <w:ind w:left="8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General Objective: To improve maternal and child health services in</w:t>
      </w:r>
    </w:p>
    <w:p>
      <w:pPr>
        <w:autoSpaceDN w:val="0"/>
        <w:autoSpaceDE w:val="0"/>
        <w:widowControl/>
        <w:spacing w:line="260" w:lineRule="exact" w:before="100" w:after="0"/>
        <w:ind w:left="8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order to decrease maternal and childhood morbidity and mortality</w:t>
      </w:r>
    </w:p>
    <w:p>
      <w:pPr>
        <w:autoSpaceDN w:val="0"/>
        <w:autoSpaceDE w:val="0"/>
        <w:widowControl/>
        <w:spacing w:line="280" w:lineRule="exact" w:before="24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Specific Objectives</w:t>
      </w:r>
    </w:p>
    <w:p>
      <w:pPr>
        <w:autoSpaceDN w:val="0"/>
        <w:autoSpaceDE w:val="0"/>
        <w:widowControl/>
        <w:spacing w:line="368" w:lineRule="exact" w:before="112" w:after="0"/>
        <w:ind w:left="24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To provide primary health care services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To extend integrated MCH services into the rural areas.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To prevent malnutrition and infection among mothers and children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through education in health and nutrition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To promote the use of safe water, sanitation and immunisation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To promote supply and promote effective FP programmes.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To provide services at a cost commensurate with the financial, material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manpower resources of the country.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To initiate, develop and co-ordinate operational and other relevant</w:t>
      </w:r>
    </w:p>
    <w:p>
      <w:pPr>
        <w:autoSpaceDN w:val="0"/>
        <w:autoSpaceDE w:val="0"/>
        <w:widowControl/>
        <w:spacing w:line="300" w:lineRule="exact" w:before="66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1.4</w:t>
      </w:r>
      <w:r>
        <w:rPr>
          <w:rFonts w:ascii="ArialMT" w:hAnsi="ArialMT" w:eastAsia="ArialMT"/>
          <w:b w:val="0"/>
          <w:i w:val="0"/>
          <w:color w:val="000000"/>
          <w:sz w:val="24"/>
        </w:rPr>
        <w:t>Strategies of the MCH Programme</w:t>
      </w:r>
    </w:p>
    <w:p>
      <w:pPr>
        <w:autoSpaceDN w:val="0"/>
        <w:tabs>
          <w:tab w:pos="620" w:val="left"/>
          <w:tab w:pos="640" w:val="left"/>
        </w:tabs>
        <w:autoSpaceDE w:val="0"/>
        <w:widowControl/>
        <w:spacing w:line="430" w:lineRule="exact" w:before="0" w:after="0"/>
        <w:ind w:left="30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The health services at all levels, including the CHS shall carry out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integrated services. Health education programmes are to be included.</w:t>
      </w:r>
    </w:p>
    <w:p>
      <w:pPr>
        <w:autoSpaceDN w:val="0"/>
        <w:autoSpaceDE w:val="0"/>
        <w:widowControl/>
        <w:spacing w:line="370" w:lineRule="exact" w:before="10" w:after="0"/>
        <w:ind w:left="28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The health services shall be continually expanded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The skills and knowledge of the health personnel shall be constantly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improved.</w:t>
      </w:r>
    </w:p>
    <w:p>
      <w:pPr>
        <w:autoSpaceDN w:val="0"/>
        <w:autoSpaceDE w:val="0"/>
        <w:widowControl/>
        <w:spacing w:line="360" w:lineRule="exact" w:before="0" w:after="0"/>
        <w:ind w:left="1000" w:right="2626" w:hanging="36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a. Adequate emphasis on MCH shall be ensured in the curricula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health workers.</w:t>
      </w:r>
    </w:p>
    <w:p>
      <w:pPr>
        <w:autoSpaceDN w:val="0"/>
        <w:autoSpaceDE w:val="0"/>
        <w:widowControl/>
        <w:spacing w:line="360" w:lineRule="exact" w:before="0" w:after="0"/>
        <w:ind w:left="1000" w:right="2626" w:hanging="36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b. An adequate number of health workers for the various levels shall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be trained.</w:t>
      </w:r>
    </w:p>
    <w:p>
      <w:pPr>
        <w:autoSpaceDN w:val="0"/>
        <w:autoSpaceDE w:val="0"/>
        <w:widowControl/>
        <w:spacing w:line="360" w:lineRule="exact" w:before="20" w:after="0"/>
        <w:ind w:left="1000" w:right="2626" w:hanging="36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c. Textbooks, manuals and other reference materials will be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distributed to all health institutions.</w:t>
      </w:r>
    </w:p>
    <w:p>
      <w:pPr>
        <w:autoSpaceDN w:val="0"/>
        <w:autoSpaceDE w:val="0"/>
        <w:widowControl/>
        <w:spacing w:line="360" w:lineRule="exact" w:before="40" w:after="0"/>
        <w:ind w:left="1000" w:right="2646" w:hanging="36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d. Knowledge shall be continuously upheld through appropriate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training and supervisory activities.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3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6</w:t>
      </w:r>
    </w:p>
    <w:p>
      <w:pPr>
        <w:autoSpaceDN w:val="0"/>
        <w:autoSpaceDE w:val="0"/>
        <w:widowControl/>
        <w:spacing w:line="370" w:lineRule="exact" w:before="150" w:after="0"/>
        <w:ind w:left="28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Revision and improvement of the referral system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Co-ordinate with other organisations and institutions involved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activities related to MCH.</w:t>
      </w:r>
    </w:p>
    <w:p>
      <w:pPr>
        <w:autoSpaceDN w:val="0"/>
        <w:autoSpaceDE w:val="0"/>
        <w:widowControl/>
        <w:spacing w:line="364" w:lineRule="exact" w:before="0" w:after="0"/>
        <w:ind w:left="680" w:right="2606" w:hanging="40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 engage the participation of the agricultural extension workers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 Ethiopian Nutrition Institute in the promotion of the production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utilisation of supplementary feeding mixes.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Promote community participation and involvement as an essential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component of the MCH Programme.</w:t>
      </w:r>
    </w:p>
    <w:p>
      <w:pPr>
        <w:autoSpaceDN w:val="0"/>
        <w:autoSpaceDE w:val="0"/>
        <w:widowControl/>
        <w:spacing w:line="370" w:lineRule="exact" w:before="0" w:after="0"/>
        <w:ind w:left="620" w:right="2606" w:hanging="32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Seek resources for the expansion of services from the government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Non-Governmental Organisations.</w:t>
      </w:r>
    </w:p>
    <w:p>
      <w:pPr>
        <w:autoSpaceDN w:val="0"/>
        <w:autoSpaceDE w:val="0"/>
        <w:widowControl/>
        <w:spacing w:line="364" w:lineRule="exact" w:before="0" w:after="0"/>
        <w:ind w:left="700" w:right="2626" w:hanging="40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Manpower training and research should be carried out whenever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necessary and feasible. Regions should develop their respective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service training capability and implement a training programme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develop and upgrade the skill and knowledge of the health workers.</w:t>
      </w:r>
    </w:p>
    <w:p>
      <w:pPr>
        <w:autoSpaceDN w:val="0"/>
        <w:autoSpaceDE w:val="0"/>
        <w:widowControl/>
        <w:spacing w:line="280" w:lineRule="exact" w:before="34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1.5 Learning Objectives</w:t>
      </w:r>
    </w:p>
    <w:p>
      <w:pPr>
        <w:autoSpaceDN w:val="0"/>
        <w:autoSpaceDE w:val="0"/>
        <w:widowControl/>
        <w:spacing w:line="240" w:lineRule="exact" w:before="26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Understand the importance and role of MCH care</w:t>
      </w:r>
    </w:p>
    <w:p>
      <w:pPr>
        <w:autoSpaceDN w:val="0"/>
        <w:autoSpaceDE w:val="0"/>
        <w:widowControl/>
        <w:spacing w:line="240" w:lineRule="exact" w:before="14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· Outline the objectives of the MCH programs</w:t>
      </w:r>
    </w:p>
    <w:p>
      <w:pPr>
        <w:autoSpaceDN w:val="0"/>
        <w:autoSpaceDE w:val="0"/>
        <w:widowControl/>
        <w:spacing w:line="360" w:lineRule="exact" w:before="0" w:after="0"/>
        <w:ind w:left="260" w:right="3168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Describe major health problems of mothers and children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Identify the factors that affect the health of mothers and children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Major causes of maternal mortality and prevention</w:t>
      </w:r>
    </w:p>
    <w:p>
      <w:pPr>
        <w:autoSpaceDN w:val="0"/>
        <w:autoSpaceDE w:val="0"/>
        <w:widowControl/>
        <w:spacing w:line="376" w:lineRule="exact" w:before="0" w:after="0"/>
        <w:ind w:left="28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Recognize the available maternal and child heath services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Describe the role of these services in preventing maternal and child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morbidity and mortality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To be able to participate, organize, and manage MCH activities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3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7</w:t>
      </w:r>
    </w:p>
    <w:p>
      <w:pPr>
        <w:autoSpaceDN w:val="0"/>
        <w:autoSpaceDE w:val="0"/>
        <w:widowControl/>
        <w:spacing w:line="202" w:lineRule="auto" w:before="300" w:after="0"/>
        <w:ind w:left="2320" w:right="0" w:firstLine="0"/>
        <w:jc w:val="left"/>
      </w:pPr>
      <w:r>
        <w:rPr>
          <w:rFonts w:ascii="BellMTBold" w:hAnsi="BellMTBold" w:eastAsia="BellMTBold"/>
          <w:b w:val="0"/>
          <w:i w:val="0"/>
          <w:color w:val="000000"/>
          <w:sz w:val="32"/>
        </w:rPr>
        <w:t>CHAPTER TWO</w:t>
      </w:r>
    </w:p>
    <w:p>
      <w:pPr>
        <w:autoSpaceDN w:val="0"/>
        <w:autoSpaceDE w:val="0"/>
        <w:widowControl/>
        <w:spacing w:line="440" w:lineRule="exact" w:before="320" w:after="0"/>
        <w:ind w:left="260" w:right="3986" w:firstLine="1740"/>
        <w:jc w:val="both"/>
      </w:pPr>
      <w:r>
        <w:rPr>
          <w:rFonts w:ascii="Arial" w:hAnsi="Arial" w:eastAsia="Arial"/>
          <w:b/>
          <w:i w:val="0"/>
          <w:color w:val="000000"/>
          <w:sz w:val="28"/>
        </w:rPr>
        <w:t>Maternal Health Problems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>2.1 Learning Objectives</w:t>
      </w:r>
    </w:p>
    <w:p>
      <w:pPr>
        <w:autoSpaceDN w:val="0"/>
        <w:autoSpaceDE w:val="0"/>
        <w:widowControl/>
        <w:spacing w:line="370" w:lineRule="exact" w:before="50" w:after="0"/>
        <w:ind w:left="280" w:right="2592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Understand the magnitude of maternal health problems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Describe the factors that affect the health of mothers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Describe maternal mortality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Outline the major causes of maternal mortality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Understand effects of maternal health on children, family and</w:t>
      </w:r>
    </w:p>
    <w:p>
      <w:pPr>
        <w:autoSpaceDN w:val="0"/>
        <w:tabs>
          <w:tab w:pos="940" w:val="left"/>
          <w:tab w:pos="5500" w:val="left"/>
        </w:tabs>
        <w:autoSpaceDE w:val="0"/>
        <w:widowControl/>
        <w:spacing w:line="240" w:lineRule="exact" w:before="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2.2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General Consideration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Public</w:t>
      </w:r>
    </w:p>
    <w:p>
      <w:pPr>
        <w:autoSpaceDN w:val="0"/>
        <w:autoSpaceDE w:val="0"/>
        <w:widowControl/>
        <w:spacing w:line="220" w:lineRule="exact" w:before="0" w:after="0"/>
        <w:ind w:left="5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community</w:t>
      </w:r>
    </w:p>
    <w:p>
      <w:pPr>
        <w:autoSpaceDN w:val="0"/>
        <w:autoSpaceDE w:val="0"/>
        <w:widowControl/>
        <w:spacing w:line="360" w:lineRule="exact" w:before="760" w:after="0"/>
        <w:ind w:left="28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More than 150 million women become pregnant in developing countries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each year and an estimated 500,000 of them die from pregnancy-related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causes. Maternal health problems are also the causes for more than</w:t>
      </w:r>
    </w:p>
    <w:p>
      <w:pPr>
        <w:autoSpaceDN w:val="0"/>
        <w:autoSpaceDE w:val="0"/>
        <w:widowControl/>
        <w:spacing w:line="370" w:lineRule="exact" w:before="0" w:after="0"/>
        <w:ind w:left="260" w:right="260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seven million pregnancies to result in stillbirths or infant deaths within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first week of life. Maternal death, of a woman in reproductive age, has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further impact by causing grave economic and social hardship for her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family and community. Other than their health problems most women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 developing countries lack access to modern health care services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increases the magnitude of death from preventable problems.</w:t>
      </w:r>
    </w:p>
    <w:p>
      <w:pPr>
        <w:autoSpaceDN w:val="0"/>
        <w:tabs>
          <w:tab w:pos="1000" w:val="left"/>
        </w:tabs>
        <w:autoSpaceDE w:val="0"/>
        <w:widowControl/>
        <w:spacing w:line="280" w:lineRule="exact" w:before="30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2.3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Factors Affecting Health Status of Mothers</w:t>
      </w:r>
    </w:p>
    <w:p>
      <w:pPr>
        <w:autoSpaceDN w:val="0"/>
        <w:autoSpaceDE w:val="0"/>
        <w:widowControl/>
        <w:spacing w:line="368" w:lineRule="exact" w:before="152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The major determinants of maternal morbidity and mortality include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pregnancy, the development of pregnancy-related complications,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including complications from abortion and, the management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pregnancy, delivery, and the postpartum period. However, a lot of factors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contribute to the low health status of women in the developing countries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including Ethiopia. These factors include: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3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8</w:t>
      </w:r>
    </w:p>
    <w:p>
      <w:pPr>
        <w:autoSpaceDN w:val="0"/>
        <w:autoSpaceDE w:val="0"/>
        <w:widowControl/>
        <w:spacing w:line="360" w:lineRule="exact" w:before="160" w:after="0"/>
        <w:ind w:left="680" w:right="2786" w:hanging="3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Socio economic development of the country has serious Impact 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morbidity and mortality.</w:t>
      </w:r>
    </w:p>
    <w:p>
      <w:pPr>
        <w:autoSpaceDN w:val="0"/>
        <w:autoSpaceDE w:val="0"/>
        <w:widowControl/>
        <w:spacing w:line="320" w:lineRule="exact" w:before="80" w:after="0"/>
        <w:ind w:left="700" w:right="2706" w:hanging="4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Poor agricultural development results in inadequate household food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has direct influence on nutritional status of mothers.</w:t>
      </w:r>
    </w:p>
    <w:p>
      <w:pPr>
        <w:autoSpaceDN w:val="0"/>
        <w:autoSpaceDE w:val="0"/>
        <w:widowControl/>
        <w:spacing w:line="360" w:lineRule="exact" w:before="160" w:after="0"/>
        <w:ind w:left="260" w:right="260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death often has a number of interlined causes, which may start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as early as birth or in early childhood. For example, a girl who is not fed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properly during her early years will be stunted and therefore more likely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 have obstructed labour. Also, a woman's risk of dying from infection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haemorrhage is increased considerably when being malnourished.</w:t>
      </w:r>
    </w:p>
    <w:p>
      <w:pPr>
        <w:autoSpaceDN w:val="0"/>
        <w:autoSpaceDE w:val="0"/>
        <w:widowControl/>
        <w:spacing w:line="360" w:lineRule="exact" w:before="120" w:after="0"/>
        <w:ind w:left="560" w:right="2626" w:hanging="300"/>
        <w:jc w:val="both"/>
      </w:pPr>
      <w:r>
        <w:rPr>
          <w:rFonts w:ascii="Arial" w:hAnsi="Arial" w:eastAsia="Arial"/>
          <w:b/>
          <w:i w:val="0"/>
          <w:color w:val="000000"/>
          <w:sz w:val="20"/>
        </w:rPr>
        <w:t>· Poor sanitary environment, poor housing, unsafe and inadequate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water, adverse social and physical environment.</w:t>
      </w:r>
    </w:p>
    <w:p>
      <w:pPr>
        <w:autoSpaceDN w:val="0"/>
        <w:autoSpaceDE w:val="0"/>
        <w:widowControl/>
        <w:spacing w:line="200" w:lineRule="exact" w:before="28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· Access to health services.</w:t>
      </w:r>
    </w:p>
    <w:p>
      <w:pPr>
        <w:autoSpaceDN w:val="0"/>
        <w:autoSpaceDE w:val="0"/>
        <w:widowControl/>
        <w:spacing w:line="370" w:lineRule="exact" w:before="130" w:after="0"/>
        <w:ind w:left="64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Lack of access to modern health care services has great impact 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increasing maternal death. Most pregnant women do not receive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antenatal care; deliver without the assistance of trained health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workers etc. Less than 10% of women in Ethiopia and many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countries of Africa &amp; Asia get Family planning services.</w:t>
      </w:r>
    </w:p>
    <w:p>
      <w:pPr>
        <w:autoSpaceDN w:val="0"/>
        <w:tabs>
          <w:tab w:pos="720" w:val="left"/>
        </w:tabs>
        <w:autoSpaceDE w:val="0"/>
        <w:widowControl/>
        <w:spacing w:line="220" w:lineRule="exact" w:before="140" w:after="0"/>
        <w:ind w:left="3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6"/>
        </w:rPr>
        <w:t>•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Access to education</w:t>
      </w:r>
    </w:p>
    <w:p>
      <w:pPr>
        <w:autoSpaceDN w:val="0"/>
        <w:autoSpaceDE w:val="0"/>
        <w:widowControl/>
        <w:spacing w:line="370" w:lineRule="exact" w:before="110" w:after="0"/>
        <w:ind w:left="64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In many countries women have poor education and 2/3 of illiterate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adults are women. Poor education of women has to be given serious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consideration. Because denial of education indicates that women 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denied the role they can play in decision-making and decreases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extent of contribution to their lives, family and community. Education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is proved to have significant effect on women's health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reproductive behaviour through its influence on age at marriage,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contraception and health care use, and awareness of risks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danger signs.</w:t>
      </w:r>
    </w:p>
    <w:p>
      <w:pPr>
        <w:autoSpaceDN w:val="0"/>
        <w:autoSpaceDE w:val="0"/>
        <w:widowControl/>
        <w:spacing w:line="200" w:lineRule="exact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rPr>
          <w:rFonts w:ascii="Arial" w:hAnsi="Arial" w:eastAsia="Arial"/>
          <w:b/>
          <w:i w:val="0"/>
          <w:color w:val="000000"/>
          <w:sz w:val="20"/>
        </w:rPr>
        <w:t>Women's reproductive and health behaviour.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3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9</w:t>
      </w:r>
    </w:p>
    <w:p>
      <w:pPr>
        <w:autoSpaceDN w:val="0"/>
        <w:autoSpaceDE w:val="0"/>
        <w:widowControl/>
        <w:spacing w:line="360" w:lineRule="exact" w:before="160" w:after="0"/>
        <w:ind w:left="70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Reproductive and health behaviour involves, for example, the age at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which a woman becomes pregnant, whether the pregnancy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wanted, and what kind of health care the woman seeks.</w:t>
      </w:r>
    </w:p>
    <w:p>
      <w:pPr>
        <w:autoSpaceDN w:val="0"/>
        <w:autoSpaceDE w:val="0"/>
        <w:widowControl/>
        <w:spacing w:line="180" w:lineRule="exact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rPr>
          <w:rFonts w:ascii="Arial" w:hAnsi="Arial" w:eastAsia="Arial"/>
          <w:b/>
          <w:i w:val="0"/>
          <w:color w:val="000000"/>
          <w:sz w:val="20"/>
        </w:rPr>
        <w:t>Access to and control of income and resources</w:t>
      </w:r>
    </w:p>
    <w:p>
      <w:pPr>
        <w:autoSpaceDN w:val="0"/>
        <w:autoSpaceDE w:val="0"/>
        <w:widowControl/>
        <w:spacing w:line="360" w:lineRule="exact" w:before="0" w:after="0"/>
        <w:ind w:left="64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Women's income, access to household resources, and power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make decisions influence their ability to seek and utilize health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services.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Political commitment</w:t>
      </w:r>
    </w:p>
    <w:p>
      <w:pPr>
        <w:autoSpaceDN w:val="0"/>
        <w:autoSpaceDE w:val="0"/>
        <w:widowControl/>
        <w:spacing w:line="380" w:lineRule="exact" w:before="0" w:after="0"/>
        <w:ind w:left="70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Political commitment is crucial to allocate the available resources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to provide services which are accessible to those most in need.</w:t>
      </w:r>
    </w:p>
    <w:p>
      <w:pPr>
        <w:autoSpaceDN w:val="0"/>
        <w:tabs>
          <w:tab w:pos="700" w:val="left"/>
        </w:tabs>
        <w:autoSpaceDE w:val="0"/>
        <w:widowControl/>
        <w:spacing w:line="220" w:lineRule="exact" w:before="6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6"/>
        </w:rPr>
        <w:t>•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Low social status of women</w:t>
      </w:r>
    </w:p>
    <w:p>
      <w:pPr>
        <w:autoSpaceDN w:val="0"/>
        <w:autoSpaceDE w:val="0"/>
        <w:widowControl/>
        <w:spacing w:line="260" w:lineRule="exact" w:before="140" w:after="0"/>
        <w:ind w:left="7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 health and well being of women is related and highly influenced</w:t>
      </w:r>
    </w:p>
    <w:p>
      <w:pPr>
        <w:autoSpaceDN w:val="0"/>
        <w:autoSpaceDE w:val="0"/>
        <w:widowControl/>
        <w:spacing w:line="220" w:lineRule="exact" w:before="120" w:after="0"/>
        <w:ind w:left="7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with their social status.</w:t>
      </w:r>
    </w:p>
    <w:p>
      <w:pPr>
        <w:autoSpaceDN w:val="0"/>
        <w:autoSpaceDE w:val="0"/>
        <w:widowControl/>
        <w:spacing w:line="380" w:lineRule="exact" w:before="0" w:after="0"/>
        <w:ind w:left="68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"Poor, Powerless, Pregnant" This is the status of women as labelled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by a global survey in 1988.</w:t>
      </w:r>
    </w:p>
    <w:p>
      <w:pPr>
        <w:autoSpaceDN w:val="0"/>
        <w:autoSpaceDE w:val="0"/>
        <w:widowControl/>
        <w:spacing w:line="364" w:lineRule="exact" w:before="0" w:after="0"/>
        <w:ind w:left="70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Large number of women (about 50%) and girls in the world live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under conditions that threaten their health, deny them a choice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about child bearing, limit their educational attainment, restrict their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economic participation and fail to guarantee them equal rights as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compared to men.</w:t>
      </w:r>
    </w:p>
    <w:p>
      <w:pPr>
        <w:autoSpaceDN w:val="0"/>
        <w:autoSpaceDE w:val="0"/>
        <w:widowControl/>
        <w:spacing w:line="360" w:lineRule="exact" w:before="40" w:after="0"/>
        <w:ind w:left="70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Low social status leads to sever burden &amp; over work (Conjugal,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maternal, domestic, and professional) exposing to physically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demanding activities.</w:t>
      </w:r>
    </w:p>
    <w:p>
      <w:pPr>
        <w:autoSpaceDN w:val="0"/>
        <w:autoSpaceDE w:val="0"/>
        <w:widowControl/>
        <w:spacing w:line="366" w:lineRule="exact" w:before="94" w:after="0"/>
        <w:ind w:left="70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Although all factors in the framework are likely to influence maternal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morbidity and mortality as well as the health all women (and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newborns), some have greater impact in the short term, particularly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on the incidence of maternal death.</w:t>
      </w:r>
    </w:p>
    <w:p>
      <w:pPr>
        <w:autoSpaceDN w:val="0"/>
        <w:autoSpaceDE w:val="0"/>
        <w:widowControl/>
        <w:spacing w:line="380" w:lineRule="exact" w:before="120" w:after="0"/>
        <w:ind w:left="70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It is always important to address the above-mentioned factors, as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women need to be physically, mentally &amp; socially healthy to fulfil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10</w:t>
      </w:r>
    </w:p>
    <w:p>
      <w:pPr>
        <w:autoSpaceDN w:val="0"/>
        <w:autoSpaceDE w:val="0"/>
        <w:widowControl/>
        <w:spacing w:line="360" w:lineRule="exact" w:before="160" w:after="0"/>
        <w:ind w:left="70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their reproductive duty safely and efficiently and to be a contributing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member of their community.</w:t>
      </w:r>
    </w:p>
    <w:p>
      <w:pPr>
        <w:autoSpaceDN w:val="0"/>
        <w:autoSpaceDE w:val="0"/>
        <w:widowControl/>
        <w:spacing w:line="280" w:lineRule="exact" w:before="30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Some indicators of health status of women in Ethiopia</w:t>
      </w:r>
    </w:p>
    <w:p>
      <w:pPr>
        <w:autoSpaceDN w:val="0"/>
        <w:tabs>
          <w:tab w:pos="300" w:val="left"/>
          <w:tab w:pos="660" w:val="left"/>
        </w:tabs>
        <w:autoSpaceDE w:val="0"/>
        <w:widowControl/>
        <w:spacing w:line="400" w:lineRule="exact" w:before="0" w:after="0"/>
        <w:ind w:left="280" w:right="345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Maternal mortality rate: 500 - 700 per 100,000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Malnutrition among women in reproductive age group: 17%</w:t>
      </w:r>
    </w:p>
    <w:p>
      <w:pPr>
        <w:autoSpaceDN w:val="0"/>
        <w:autoSpaceDE w:val="0"/>
        <w:widowControl/>
        <w:spacing w:line="240" w:lineRule="exact" w:before="12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Total fertility rate: 6.2</w:t>
      </w:r>
    </w:p>
    <w:p>
      <w:pPr>
        <w:autoSpaceDN w:val="0"/>
        <w:autoSpaceDE w:val="0"/>
        <w:widowControl/>
        <w:spacing w:line="550" w:lineRule="exact" w:before="0" w:after="0"/>
        <w:ind w:left="280" w:right="475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Teen-age pregnancy: 20%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Low birth weight deliveries: 17%</w:t>
      </w:r>
      <w:r>
        <w:rPr>
          <w:rFonts w:ascii="ArialMT" w:hAnsi="ArialMT" w:eastAsia="ArialMT"/>
          <w:b w:val="0"/>
          <w:i w:val="0"/>
          <w:color w:val="000000"/>
          <w:sz w:val="20"/>
        </w:rPr>
        <w:t>· Weight gains during pregnancy: 5-6 KGs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</w:t>
      </w:r>
    </w:p>
    <w:p>
      <w:pPr>
        <w:autoSpaceDN w:val="0"/>
        <w:autoSpaceDE w:val="0"/>
        <w:widowControl/>
        <w:spacing w:line="240" w:lineRule="exact" w:before="144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2.2</w:t>
      </w:r>
    </w:p>
    <w:p>
      <w:pPr>
        <w:autoSpaceDN w:val="0"/>
        <w:autoSpaceDE w:val="0"/>
        <w:widowControl/>
        <w:spacing w:line="240" w:lineRule="exact" w:before="32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2.2.1</w:t>
      </w:r>
    </w:p>
    <w:p>
      <w:pPr>
        <w:autoSpaceDN w:val="0"/>
        <w:autoSpaceDE w:val="0"/>
        <w:widowControl/>
        <w:spacing w:line="240" w:lineRule="exact" w:before="26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mortality is defined as the death of a woman while pregnant or</w:t>
      </w:r>
    </w:p>
    <w:p>
      <w:pPr>
        <w:autoSpaceDN w:val="0"/>
        <w:autoSpaceDE w:val="0"/>
        <w:widowControl/>
        <w:spacing w:line="260" w:lineRule="exact" w:before="0" w:after="0"/>
        <w:ind w:left="9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General Consideration</w:t>
      </w:r>
    </w:p>
    <w:p>
      <w:pPr>
        <w:autoSpaceDN w:val="0"/>
        <w:tabs>
          <w:tab w:pos="5800" w:val="left"/>
        </w:tabs>
        <w:autoSpaceDE w:val="0"/>
        <w:widowControl/>
        <w:spacing w:line="280" w:lineRule="exact" w:before="0" w:after="0"/>
        <w:ind w:left="10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Maternal Mortality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Public Health</w:t>
      </w:r>
    </w:p>
    <w:p>
      <w:pPr>
        <w:autoSpaceDN w:val="0"/>
        <w:autoSpaceDE w:val="0"/>
        <w:widowControl/>
        <w:spacing w:line="22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Ante natal care utilization: 20%</w:t>
      </w:r>
    </w:p>
    <w:p>
      <w:pPr>
        <w:autoSpaceDN w:val="0"/>
        <w:autoSpaceDE w:val="0"/>
        <w:widowControl/>
        <w:spacing w:line="240" w:lineRule="exact" w:before="16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Deliveries assisted by trained health worker: 14%</w:t>
      </w:r>
    </w:p>
    <w:p>
      <w:pPr>
        <w:autoSpaceDN w:val="0"/>
        <w:tabs>
          <w:tab w:pos="700" w:val="left"/>
        </w:tabs>
        <w:autoSpaceDE w:val="0"/>
        <w:widowControl/>
        <w:spacing w:line="180" w:lineRule="exact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Family planning coverage less than 10%</w:t>
      </w:r>
    </w:p>
    <w:p>
      <w:pPr>
        <w:autoSpaceDN w:val="0"/>
        <w:autoSpaceDE w:val="0"/>
        <w:widowControl/>
        <w:spacing w:line="360" w:lineRule="exact" w:before="1660" w:after="0"/>
        <w:ind w:left="260" w:right="260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within 42 days of termination of pregnancy irrespective of the site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duration of pregnancy from any acutely related to or aggravated by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pregnancy or its management but not from accidental or incidental</w:t>
      </w:r>
    </w:p>
    <w:p>
      <w:pPr>
        <w:autoSpaceDN w:val="0"/>
        <w:autoSpaceDE w:val="0"/>
        <w:widowControl/>
        <w:spacing w:line="180" w:lineRule="exact" w:before="18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causes.</w:t>
      </w:r>
    </w:p>
    <w:p>
      <w:pPr>
        <w:autoSpaceDN w:val="0"/>
        <w:autoSpaceDE w:val="0"/>
        <w:widowControl/>
        <w:spacing w:line="370" w:lineRule="exact" w:before="130" w:after="0"/>
        <w:ind w:left="28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mortality is the leading cause of death among women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reproductive age in most of the developing world. Globally, an estimated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500,000 women die as a result of pregnancy each year. It is the statistical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indicator, which shows the greatest disparity between developed,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developing countries.</w:t>
      </w:r>
    </w:p>
    <w:p>
      <w:pPr>
        <w:autoSpaceDN w:val="0"/>
        <w:autoSpaceDE w:val="0"/>
        <w:widowControl/>
        <w:spacing w:line="370" w:lineRule="exact" w:before="110" w:after="0"/>
        <w:ind w:left="28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mortality in developing countries is given least attention, despite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the, fact that almost all of the suffering and death is preventable with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proper management.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11</w:t>
      </w:r>
    </w:p>
    <w:p>
      <w:pPr>
        <w:autoSpaceDN w:val="0"/>
        <w:autoSpaceDE w:val="0"/>
        <w:widowControl/>
        <w:spacing w:line="360" w:lineRule="exact" w:before="160" w:after="0"/>
        <w:ind w:left="260" w:right="260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mortality constitutes a small part of the larger maternal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morbidity and suffering, because for every maternal death there are a lot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of women suffering from acute and chronic illnesses during pregnancy,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delivery and 6 weeks after.</w:t>
      </w:r>
    </w:p>
    <w:p>
      <w:pPr>
        <w:autoSpaceDN w:val="0"/>
        <w:autoSpaceDE w:val="0"/>
        <w:widowControl/>
        <w:spacing w:line="370" w:lineRule="exact" w:before="130" w:after="0"/>
        <w:ind w:left="28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Most of the deaths, 99%, are in developing countries the magnitude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maternal death is very high in Sub-Saharan Africa and South Asia, where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material mortality ratios (material deaths per 100,000 live births) may be</w:t>
      </w:r>
    </w:p>
    <w:p>
      <w:pPr>
        <w:autoSpaceDN w:val="0"/>
        <w:autoSpaceDE w:val="0"/>
        <w:widowControl/>
        <w:spacing w:line="220" w:lineRule="exact" w:before="14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as much as 200 times higher than those in industrial countries. This is</w:t>
      </w:r>
    </w:p>
    <w:p>
      <w:pPr>
        <w:autoSpaceDN w:val="0"/>
        <w:autoSpaceDE w:val="0"/>
        <w:widowControl/>
        <w:spacing w:line="240" w:lineRule="exact" w:before="14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widest disparity in human development indicators yet reported.</w:t>
      </w:r>
    </w:p>
    <w:p>
      <w:pPr>
        <w:autoSpaceDN w:val="0"/>
        <w:autoSpaceDE w:val="0"/>
        <w:widowControl/>
        <w:spacing w:line="370" w:lineRule="exact" w:before="110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This difference is further expressed when comparing lifetime risk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women: one in every 21 women in Africa dies of complications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pregnancy, delivery, or abortion, while with only one in every 10,000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Northern Europe. The maternal mortality rate in Western Europe,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century ago, was less than most developing countries including Ethiopia.</w:t>
      </w:r>
    </w:p>
    <w:p>
      <w:pPr>
        <w:autoSpaceDN w:val="0"/>
        <w:autoSpaceDE w:val="0"/>
        <w:widowControl/>
        <w:spacing w:line="370" w:lineRule="exact" w:before="110" w:after="0"/>
        <w:ind w:left="260" w:right="2880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Poverty, though not a disease in biological sense, it affects maternal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health adversely and is reflected by maternal death. The difference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maternal mortality between developed and developing countries</w:t>
      </w:r>
    </w:p>
    <w:p>
      <w:pPr>
        <w:autoSpaceDN w:val="0"/>
        <w:autoSpaceDE w:val="0"/>
        <w:widowControl/>
        <w:spacing w:line="200" w:lineRule="exact" w:before="14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strengthen the above fact.</w:t>
      </w:r>
    </w:p>
    <w:p>
      <w:pPr>
        <w:autoSpaceDN w:val="0"/>
        <w:autoSpaceDE w:val="0"/>
        <w:widowControl/>
        <w:spacing w:line="364" w:lineRule="exact" w:before="36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The risk of maternal mortality is also related to the mother's previous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health and nutritional status, issues of gender discrimination, and access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 health services. Adolescent pregnancy carries a higher risk due to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danger of incomplete development of the pelvis, and there is a higher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prevalence of hypertensive disorders among young mothers. Frequent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pregnancies also carry a higher risk of maternal and infant death.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Concern for maternal mortality is not only for the mother's life. It is related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to: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The health and deaths of the seven million newborns who die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annually as a result of material health problems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 health and socio-economic impact on children, families,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communities.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12</w:t>
      </w:r>
    </w:p>
    <w:p>
      <w:pPr>
        <w:autoSpaceDN w:val="0"/>
        <w:autoSpaceDE w:val="0"/>
        <w:widowControl/>
        <w:spacing w:line="220" w:lineRule="exact" w:before="28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Table1 Selected Measures of Material mortality, Total fertility rate and life time</w:t>
      </w:r>
    </w:p>
    <w:p>
      <w:pPr>
        <w:autoSpaceDN w:val="0"/>
        <w:autoSpaceDE w:val="0"/>
        <w:widowControl/>
        <w:spacing w:line="240" w:lineRule="exact" w:before="100" w:after="31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risk of maternal death by Region and Subregion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2371"/>
        <w:gridCol w:w="2371"/>
        <w:gridCol w:w="2371"/>
        <w:gridCol w:w="2371"/>
      </w:tblGrid>
      <w:tr>
        <w:trPr>
          <w:trHeight w:hRule="exact" w:val="1510"/>
        </w:trPr>
        <w:tc>
          <w:tcPr>
            <w:tcW w:type="dxa" w:w="2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90" w:after="0"/>
              <w:ind w:left="0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Region/ subregion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0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Maternal Mortality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ratio, (per100,000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live births)</w:t>
            </w:r>
          </w:p>
        </w:tc>
        <w:tc>
          <w:tcPr>
            <w:tcW w:type="dxa" w:w="1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10" w:right="144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Total 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fertility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rate, 1991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0" w:right="144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Lifetime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risk of</w:t>
            </w:r>
          </w:p>
          <w:p>
            <w:pPr>
              <w:autoSpaceDN w:val="0"/>
              <w:autoSpaceDE w:val="0"/>
              <w:widowControl/>
              <w:spacing w:line="360" w:lineRule="exact" w:before="20" w:after="0"/>
              <w:ind w:left="90" w:right="144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maternal 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death</w:t>
            </w:r>
          </w:p>
        </w:tc>
      </w:tr>
      <w:tr>
        <w:trPr>
          <w:trHeight w:hRule="exact" w:val="361"/>
        </w:trPr>
        <w:tc>
          <w:tcPr>
            <w:tcW w:type="dxa" w:w="2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World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370</w:t>
            </w:r>
          </w:p>
        </w:tc>
        <w:tc>
          <w:tcPr>
            <w:tcW w:type="dxa" w:w="1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3.4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in 67</w:t>
            </w:r>
          </w:p>
        </w:tc>
      </w:tr>
      <w:tr>
        <w:trPr>
          <w:trHeight w:hRule="exact" w:val="383"/>
        </w:trPr>
        <w:tc>
          <w:tcPr>
            <w:tcW w:type="dxa" w:w="2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Industrial countries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80" w:val="left"/>
              </w:tabs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tive26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ELLIO</w:t>
            </w:r>
          </w:p>
        </w:tc>
        <w:tc>
          <w:tcPr>
            <w:tcW w:type="dxa" w:w="1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1.9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in 1,687</w:t>
            </w:r>
          </w:p>
        </w:tc>
      </w:tr>
      <w:tr>
        <w:trPr>
          <w:trHeight w:hRule="exact" w:val="383"/>
        </w:trPr>
        <w:tc>
          <w:tcPr>
            <w:tcW w:type="dxa" w:w="2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Developing countries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420</w:t>
            </w:r>
          </w:p>
        </w:tc>
        <w:tc>
          <w:tcPr>
            <w:tcW w:type="dxa" w:w="1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3.9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in 51</w:t>
            </w:r>
          </w:p>
        </w:tc>
      </w:tr>
      <w:tr>
        <w:trPr>
          <w:trHeight w:hRule="exact" w:val="361"/>
        </w:trPr>
        <w:tc>
          <w:tcPr>
            <w:tcW w:type="dxa" w:w="2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Africa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630</w:t>
            </w:r>
          </w:p>
        </w:tc>
        <w:tc>
          <w:tcPr>
            <w:tcW w:type="dxa" w:w="1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6.1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in 22</w:t>
            </w:r>
          </w:p>
        </w:tc>
      </w:tr>
      <w:tr>
        <w:trPr>
          <w:trHeight w:hRule="exact" w:val="393"/>
        </w:trPr>
        <w:tc>
          <w:tcPr>
            <w:tcW w:type="dxa" w:w="2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North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360</w:t>
            </w:r>
          </w:p>
        </w:tc>
        <w:tc>
          <w:tcPr>
            <w:tcW w:type="dxa" w:w="1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5.0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in 47</w:t>
            </w:r>
          </w:p>
        </w:tc>
      </w:tr>
      <w:tr>
        <w:trPr>
          <w:trHeight w:hRule="exact" w:val="383"/>
        </w:trPr>
        <w:tc>
          <w:tcPr>
            <w:tcW w:type="dxa" w:w="2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East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680</w:t>
            </w:r>
          </w:p>
        </w:tc>
        <w:tc>
          <w:tcPr>
            <w:tcW w:type="dxa" w:w="1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6.8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in 18</w:t>
            </w:r>
          </w:p>
        </w:tc>
      </w:tr>
      <w:tr>
        <w:trPr>
          <w:trHeight w:hRule="exact" w:val="383"/>
        </w:trPr>
        <w:tc>
          <w:tcPr>
            <w:tcW w:type="dxa" w:w="2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Middle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710</w:t>
            </w:r>
          </w:p>
        </w:tc>
        <w:tc>
          <w:tcPr>
            <w:tcW w:type="dxa" w:w="1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6.0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in 20</w:t>
            </w:r>
          </w:p>
        </w:tc>
      </w:tr>
      <w:tr>
        <w:trPr>
          <w:trHeight w:hRule="exact" w:val="372"/>
        </w:trPr>
        <w:tc>
          <w:tcPr>
            <w:tcW w:type="dxa" w:w="2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West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760</w:t>
            </w:r>
          </w:p>
        </w:tc>
        <w:tc>
          <w:tcPr>
            <w:tcW w:type="dxa" w:w="1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6.4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in 18</w:t>
            </w:r>
          </w:p>
        </w:tc>
      </w:tr>
      <w:tr>
        <w:trPr>
          <w:trHeight w:hRule="exact" w:val="383"/>
        </w:trPr>
        <w:tc>
          <w:tcPr>
            <w:tcW w:type="dxa" w:w="2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South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4.6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in 68</w:t>
            </w:r>
          </w:p>
        </w:tc>
      </w:tr>
      <w:tr>
        <w:trPr>
          <w:trHeight w:hRule="exact" w:val="361"/>
        </w:trPr>
        <w:tc>
          <w:tcPr>
            <w:tcW w:type="dxa" w:w="2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Asia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3.9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in 57</w:t>
            </w:r>
          </w:p>
        </w:tc>
      </w:tr>
      <w:tr>
        <w:trPr>
          <w:trHeight w:hRule="exact" w:val="383"/>
        </w:trPr>
        <w:tc>
          <w:tcPr>
            <w:tcW w:type="dxa" w:w="2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East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2.2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in 316</w:t>
            </w:r>
          </w:p>
        </w:tc>
      </w:tr>
      <w:tr>
        <w:trPr>
          <w:trHeight w:hRule="exact" w:val="383"/>
        </w:trPr>
        <w:tc>
          <w:tcPr>
            <w:tcW w:type="dxa" w:w="2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Southeast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340</w:t>
            </w:r>
          </w:p>
        </w:tc>
        <w:tc>
          <w:tcPr>
            <w:tcW w:type="dxa" w:w="1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3.4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in 72</w:t>
            </w:r>
          </w:p>
        </w:tc>
      </w:tr>
      <w:tr>
        <w:trPr>
          <w:trHeight w:hRule="exact" w:val="372"/>
        </w:trPr>
        <w:tc>
          <w:tcPr>
            <w:tcW w:type="dxa" w:w="2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South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570</w:t>
            </w:r>
          </w:p>
        </w:tc>
        <w:tc>
          <w:tcPr>
            <w:tcW w:type="dxa" w:w="1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4.4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in 34</w:t>
            </w:r>
          </w:p>
        </w:tc>
      </w:tr>
      <w:tr>
        <w:trPr>
          <w:trHeight w:hRule="exact" w:val="383"/>
        </w:trPr>
        <w:tc>
          <w:tcPr>
            <w:tcW w:type="dxa" w:w="2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West</w:t>
            </w:r>
          </w:p>
        </w:tc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280</w:t>
            </w:r>
          </w:p>
        </w:tc>
        <w:tc>
          <w:tcPr>
            <w:tcW w:type="dxa" w:w="1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4.9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in 61</w:t>
            </w:r>
          </w:p>
        </w:tc>
      </w:tr>
      <w:tr>
        <w:trPr>
          <w:trHeight w:hRule="exact" w:val="372"/>
        </w:trPr>
        <w:tc>
          <w:tcPr>
            <w:tcW w:type="dxa" w:w="2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South America</w:t>
            </w:r>
          </w:p>
        </w:tc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220</w:t>
            </w:r>
          </w:p>
        </w:tc>
        <w:tc>
          <w:tcPr>
            <w:tcW w:type="dxa" w:w="12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3.3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in 115</w:t>
            </w:r>
          </w:p>
        </w:tc>
      </w:tr>
      <w:tr>
        <w:trPr>
          <w:trHeight w:hRule="exact" w:val="383"/>
        </w:trPr>
        <w:tc>
          <w:tcPr>
            <w:tcW w:type="dxa" w:w="2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North America</w:t>
            </w:r>
          </w:p>
        </w:tc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12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in 2671</w:t>
            </w:r>
          </w:p>
        </w:tc>
      </w:tr>
      <w:tr>
        <w:trPr>
          <w:trHeight w:hRule="exact" w:val="383"/>
        </w:trPr>
        <w:tc>
          <w:tcPr>
            <w:tcW w:type="dxa" w:w="22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Europe</w:t>
            </w:r>
          </w:p>
        </w:tc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23</w:t>
            </w:r>
          </w:p>
        </w:tc>
        <w:tc>
          <w:tcPr>
            <w:tcW w:type="dxa" w:w="12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1.7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in 2,132</w:t>
            </w:r>
          </w:p>
        </w:tc>
      </w:tr>
      <w:tr>
        <w:trPr>
          <w:trHeight w:hRule="exact" w:val="383"/>
        </w:trPr>
        <w:tc>
          <w:tcPr>
            <w:tcW w:type="dxa" w:w="22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Oceania</w:t>
            </w:r>
          </w:p>
        </w:tc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600</w:t>
            </w:r>
          </w:p>
        </w:tc>
        <w:tc>
          <w:tcPr>
            <w:tcW w:type="dxa" w:w="12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2.6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in 54</w:t>
            </w:r>
          </w:p>
        </w:tc>
      </w:tr>
      <w:tr>
        <w:trPr>
          <w:trHeight w:hRule="exact" w:val="744"/>
        </w:trPr>
        <w:tc>
          <w:tcPr>
            <w:tcW w:type="dxa" w:w="22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1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Commonwealth of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Independent States</w:t>
            </w:r>
          </w:p>
        </w:tc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45</w:t>
            </w:r>
          </w:p>
        </w:tc>
        <w:tc>
          <w:tcPr>
            <w:tcW w:type="dxa" w:w="12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2.3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in 805</w:t>
            </w:r>
          </w:p>
        </w:tc>
      </w:tr>
    </w:tbl>
    <w:p>
      <w:pPr>
        <w:autoSpaceDN w:val="0"/>
        <w:autoSpaceDE w:val="0"/>
        <w:widowControl/>
        <w:spacing w:line="300" w:lineRule="exact" w:before="1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2.2.2 Major Causes of Maternal Mortality</w:t>
      </w:r>
    </w:p>
    <w:p>
      <w:pPr>
        <w:autoSpaceDN w:val="0"/>
        <w:autoSpaceDE w:val="0"/>
        <w:widowControl/>
        <w:spacing w:line="360" w:lineRule="exact" w:before="0" w:after="0"/>
        <w:ind w:left="260" w:right="316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There are five major causes of maternal mortality, especially in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developing countries. These are</w:t>
      </w:r>
    </w:p>
    <w:p>
      <w:pPr>
        <w:autoSpaceDN w:val="0"/>
        <w:autoSpaceDE w:val="0"/>
        <w:widowControl/>
        <w:spacing w:line="260" w:lineRule="exact" w:before="12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Haemorrhage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13</w:t>
      </w:r>
    </w:p>
    <w:p>
      <w:pPr>
        <w:autoSpaceDN w:val="0"/>
        <w:autoSpaceDE w:val="0"/>
        <w:widowControl/>
        <w:spacing w:line="200" w:lineRule="exact" w:before="28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Infection</w:t>
      </w:r>
    </w:p>
    <w:p>
      <w:pPr>
        <w:autoSpaceDN w:val="0"/>
        <w:autoSpaceDE w:val="0"/>
        <w:widowControl/>
        <w:spacing w:line="260" w:lineRule="exact" w:before="16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Hypertensive disorders of pregnancy</w:t>
      </w:r>
    </w:p>
    <w:p>
      <w:pPr>
        <w:autoSpaceDN w:val="0"/>
        <w:autoSpaceDE w:val="0"/>
        <w:widowControl/>
        <w:spacing w:line="200" w:lineRule="exact" w:before="12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Obstructed labour</w:t>
      </w:r>
    </w:p>
    <w:p>
      <w:pPr>
        <w:autoSpaceDN w:val="0"/>
        <w:tabs>
          <w:tab w:pos="600" w:val="left"/>
        </w:tabs>
        <w:autoSpaceDE w:val="0"/>
        <w:widowControl/>
        <w:spacing w:line="200" w:lineRule="exact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Abortion</w:t>
      </w:r>
    </w:p>
    <w:p>
      <w:pPr>
        <w:autoSpaceDN w:val="0"/>
        <w:autoSpaceDE w:val="0"/>
        <w:widowControl/>
        <w:spacing w:line="280" w:lineRule="exact" w:before="100" w:after="0"/>
        <w:ind w:left="0" w:right="5006" w:firstLine="0"/>
        <w:jc w:val="right"/>
      </w:pPr>
      <w:r>
        <w:rPr>
          <w:rFonts w:ascii="Arial" w:hAnsi="Arial" w:eastAsia="Arial"/>
          <w:b/>
          <w:i w:val="0"/>
          <w:color w:val="000000"/>
          <w:sz w:val="20"/>
        </w:rPr>
        <w:t>Hemorrhage (25%)</w:t>
      </w:r>
    </w:p>
    <w:p>
      <w:pPr>
        <w:autoSpaceDN w:val="0"/>
        <w:autoSpaceDE w:val="0"/>
        <w:widowControl/>
        <w:spacing w:line="260" w:lineRule="exact" w:before="860" w:after="0"/>
        <w:ind w:left="0" w:right="3726" w:firstLine="0"/>
        <w:jc w:val="right"/>
      </w:pPr>
      <w:r>
        <w:rPr>
          <w:rFonts w:ascii="Arial" w:hAnsi="Arial" w:eastAsia="Arial"/>
          <w:b/>
          <w:i w:val="0"/>
          <w:color w:val="000000"/>
          <w:sz w:val="20"/>
        </w:rPr>
        <w:t>Sepsis</w:t>
      </w:r>
    </w:p>
    <w:p>
      <w:pPr>
        <w:autoSpaceDN w:val="0"/>
        <w:tabs>
          <w:tab w:pos="720" w:val="left"/>
          <w:tab w:pos="4860" w:val="left"/>
        </w:tabs>
        <w:autoSpaceDE w:val="0"/>
        <w:widowControl/>
        <w:spacing w:line="850" w:lineRule="exact" w:before="0" w:after="0"/>
        <w:ind w:left="660" w:right="360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(19%)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nia Publi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Indirect</w:t>
      </w:r>
    </w:p>
    <w:p>
      <w:pPr>
        <w:autoSpaceDN w:val="0"/>
        <w:autoSpaceDE w:val="0"/>
        <w:widowControl/>
        <w:spacing w:line="180" w:lineRule="exact" w:before="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causes</w:t>
      </w:r>
    </w:p>
    <w:p>
      <w:pPr>
        <w:autoSpaceDN w:val="0"/>
        <w:autoSpaceDE w:val="0"/>
        <w:widowControl/>
        <w:spacing w:line="220" w:lineRule="exact" w:before="900" w:after="0"/>
        <w:ind w:left="0" w:right="3466" w:firstLine="0"/>
        <w:jc w:val="right"/>
      </w:pPr>
      <w:r>
        <w:rPr>
          <w:rFonts w:ascii="Arial" w:hAnsi="Arial" w:eastAsia="Arial"/>
          <w:b/>
          <w:i w:val="0"/>
          <w:color w:val="000000"/>
          <w:sz w:val="20"/>
        </w:rPr>
        <w:t>Unsafe</w:t>
      </w:r>
    </w:p>
    <w:p>
      <w:pPr>
        <w:autoSpaceDN w:val="0"/>
        <w:autoSpaceDE w:val="0"/>
        <w:widowControl/>
        <w:spacing w:line="240" w:lineRule="exact" w:before="160" w:after="0"/>
        <w:ind w:left="0" w:right="300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abortion 13%</w:t>
      </w:r>
    </w:p>
    <w:p>
      <w:pPr>
        <w:autoSpaceDN w:val="0"/>
        <w:autoSpaceDE w:val="0"/>
        <w:widowControl/>
        <w:spacing w:line="220" w:lineRule="exact" w:before="140" w:after="0"/>
        <w:ind w:left="10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Other</w:t>
      </w:r>
    </w:p>
    <w:p>
      <w:pPr>
        <w:autoSpaceDN w:val="0"/>
        <w:tabs>
          <w:tab w:pos="2160" w:val="left"/>
          <w:tab w:pos="3900" w:val="left"/>
        </w:tabs>
        <w:autoSpaceDE w:val="0"/>
        <w:widowControl/>
        <w:spacing w:line="360" w:lineRule="exact" w:before="40" w:after="0"/>
        <w:ind w:left="980" w:right="41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(8%)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Obstructed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Hypertensive</w:t>
      </w:r>
    </w:p>
    <w:p>
      <w:pPr>
        <w:autoSpaceDN w:val="0"/>
        <w:tabs>
          <w:tab w:pos="3820" w:val="left"/>
        </w:tabs>
        <w:autoSpaceDE w:val="0"/>
        <w:widowControl/>
        <w:spacing w:line="260" w:lineRule="exact" w:before="120" w:after="0"/>
        <w:ind w:left="22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labor (8%)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disorders (12%)</w:t>
      </w:r>
    </w:p>
    <w:p>
      <w:pPr>
        <w:autoSpaceDN w:val="0"/>
        <w:tabs>
          <w:tab w:pos="1180" w:val="left"/>
        </w:tabs>
        <w:autoSpaceDE w:val="0"/>
        <w:widowControl/>
        <w:spacing w:line="240" w:lineRule="exact" w:before="28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2.2.2.1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Haemorrhage</w:t>
      </w:r>
    </w:p>
    <w:p>
      <w:pPr>
        <w:autoSpaceDN w:val="0"/>
        <w:autoSpaceDE w:val="0"/>
        <w:widowControl/>
        <w:spacing w:line="240" w:lineRule="exact" w:before="24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It can occur during pregnancy, delivery and post partum period.</w:t>
      </w:r>
    </w:p>
    <w:p>
      <w:pPr>
        <w:autoSpaceDN w:val="0"/>
        <w:autoSpaceDE w:val="0"/>
        <w:widowControl/>
        <w:spacing w:line="360" w:lineRule="exact" w:before="20" w:after="0"/>
        <w:ind w:left="280" w:right="590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During pregnancy it can occur at the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· 1st trimester due to abortion</w:t>
      </w:r>
    </w:p>
    <w:p>
      <w:pPr>
        <w:autoSpaceDN w:val="0"/>
        <w:autoSpaceDE w:val="0"/>
        <w:widowControl/>
        <w:spacing w:line="366" w:lineRule="exact" w:before="0" w:after="0"/>
        <w:ind w:left="280" w:right="344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2nd trimester due to placental location and pre term labour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3rd trimester due to abnormal placental location, premature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separation of placenta, and premature labour</w:t>
      </w:r>
    </w:p>
    <w:p>
      <w:pPr>
        <w:autoSpaceDN w:val="0"/>
        <w:autoSpaceDE w:val="0"/>
        <w:widowControl/>
        <w:spacing w:line="280" w:lineRule="exact" w:before="22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During delivery due to</w:t>
      </w:r>
    </w:p>
    <w:p>
      <w:pPr>
        <w:autoSpaceDN w:val="0"/>
        <w:autoSpaceDE w:val="0"/>
        <w:widowControl/>
        <w:spacing w:line="360" w:lineRule="exact" w:before="0" w:after="0"/>
        <w:ind w:left="280" w:right="5184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Uterine or placental bleeding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Traumatic damage to Vagina or cervix</w:t>
      </w:r>
    </w:p>
    <w:p>
      <w:pPr>
        <w:autoSpaceDN w:val="0"/>
        <w:autoSpaceDE w:val="0"/>
        <w:widowControl/>
        <w:spacing w:line="240" w:lineRule="exact" w:before="24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During post partum period due to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14</w:t>
      </w:r>
    </w:p>
    <w:p>
      <w:pPr>
        <w:autoSpaceDN w:val="0"/>
        <w:tabs>
          <w:tab w:pos="300" w:val="left"/>
          <w:tab w:pos="680" w:val="left"/>
        </w:tabs>
        <w:autoSpaceDE w:val="0"/>
        <w:widowControl/>
        <w:spacing w:line="440" w:lineRule="exact" w:before="0" w:after="0"/>
        <w:ind w:left="280" w:right="288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Non-involution of the uterus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Haemorrhage is more common among multiparous women, following</w:t>
      </w:r>
    </w:p>
    <w:p>
      <w:pPr>
        <w:autoSpaceDN w:val="0"/>
        <w:autoSpaceDE w:val="0"/>
        <w:widowControl/>
        <w:spacing w:line="260" w:lineRule="exact" w:before="12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Unsafe abortion</w:t>
      </w:r>
    </w:p>
    <w:p>
      <w:pPr>
        <w:autoSpaceDN w:val="0"/>
        <w:autoSpaceDE w:val="0"/>
        <w:widowControl/>
        <w:spacing w:line="260" w:lineRule="exact" w:before="10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In cases of antepartum haemorrhage</w:t>
      </w:r>
    </w:p>
    <w:p>
      <w:pPr>
        <w:autoSpaceDN w:val="0"/>
        <w:autoSpaceDE w:val="0"/>
        <w:widowControl/>
        <w:spacing w:line="260" w:lineRule="exact" w:before="12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Prolonged labour</w:t>
      </w:r>
    </w:p>
    <w:p>
      <w:pPr>
        <w:autoSpaceDN w:val="0"/>
        <w:autoSpaceDE w:val="0"/>
        <w:widowControl/>
        <w:spacing w:line="360" w:lineRule="exact" w:before="0" w:after="0"/>
        <w:ind w:left="700" w:right="2626" w:hanging="4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Retained placenta and it is also common among women with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history of problems in delivering the placenta.</w:t>
      </w:r>
    </w:p>
    <w:p>
      <w:pPr>
        <w:autoSpaceDN w:val="0"/>
        <w:autoSpaceDE w:val="0"/>
        <w:widowControl/>
        <w:spacing w:line="370" w:lineRule="exact" w:before="130" w:after="0"/>
        <w:ind w:left="260" w:right="2736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As stated before largely most problems are preventable. This point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is very Convincing when one sees the major predisposing factors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for both ante partum and post partum haemorrhage</w:t>
      </w:r>
    </w:p>
    <w:p>
      <w:pPr>
        <w:autoSpaceDN w:val="0"/>
        <w:autoSpaceDE w:val="0"/>
        <w:widowControl/>
        <w:spacing w:line="260" w:lineRule="exact" w:before="30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Predisposing cause for Ante partum haemorrhage</w:t>
      </w:r>
    </w:p>
    <w:p>
      <w:pPr>
        <w:autoSpaceDN w:val="0"/>
        <w:autoSpaceDE w:val="0"/>
        <w:widowControl/>
        <w:spacing w:line="374" w:lineRule="exact" w:before="0" w:after="0"/>
        <w:ind w:left="280" w:right="66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Placenta praevia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Common in multiparity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Increases with age</w:t>
      </w:r>
    </w:p>
    <w:p>
      <w:pPr>
        <w:autoSpaceDN w:val="0"/>
        <w:tabs>
          <w:tab w:pos="300" w:val="left"/>
          <w:tab w:pos="680" w:val="left"/>
          <w:tab w:pos="1560" w:val="left"/>
        </w:tabs>
        <w:autoSpaceDE w:val="0"/>
        <w:widowControl/>
        <w:spacing w:line="590" w:lineRule="exact" w:before="0" w:after="0"/>
        <w:ind w:left="280" w:right="504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Predisposing cause for abruptio placenta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Multiple pregnancy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EPHTI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Scarred uterus</w:t>
      </w:r>
    </w:p>
    <w:p>
      <w:pPr>
        <w:autoSpaceDN w:val="0"/>
        <w:autoSpaceDE w:val="0"/>
        <w:widowControl/>
        <w:spacing w:line="240" w:lineRule="exact" w:before="14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Common in patients with hypertension</w:t>
      </w:r>
    </w:p>
    <w:p>
      <w:pPr>
        <w:autoSpaceDN w:val="0"/>
        <w:autoSpaceDE w:val="0"/>
        <w:widowControl/>
        <w:spacing w:line="370" w:lineRule="exact" w:before="0" w:after="0"/>
        <w:ind w:left="260" w:right="66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Trauma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Injuries to abdomen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Excessively hard work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Emotional trauma</w:t>
      </w:r>
    </w:p>
    <w:p>
      <w:pPr>
        <w:autoSpaceDN w:val="0"/>
        <w:autoSpaceDE w:val="0"/>
        <w:widowControl/>
        <w:spacing w:line="240" w:lineRule="exact" w:before="12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Predisposing cause for Post partum haemorrhage</w:t>
      </w:r>
    </w:p>
    <w:p>
      <w:pPr>
        <w:autoSpaceDN w:val="0"/>
        <w:autoSpaceDE w:val="0"/>
        <w:widowControl/>
        <w:spacing w:line="220" w:lineRule="exact" w:before="12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Atonic uterus</w:t>
      </w:r>
    </w:p>
    <w:p>
      <w:pPr>
        <w:autoSpaceDN w:val="0"/>
        <w:autoSpaceDE w:val="0"/>
        <w:widowControl/>
        <w:spacing w:line="240" w:lineRule="exact" w:before="16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. History of post prtum haemorrhage, increased chance for recurrence</w:t>
      </w:r>
    </w:p>
    <w:p>
      <w:pPr>
        <w:autoSpaceDN w:val="0"/>
        <w:autoSpaceDE w:val="0"/>
        <w:widowControl/>
        <w:spacing w:line="360" w:lineRule="exact" w:before="20" w:after="0"/>
        <w:ind w:left="280" w:right="70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High parity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Multiple pregnancy</w:t>
      </w:r>
    </w:p>
    <w:p>
      <w:pPr>
        <w:autoSpaceDN w:val="0"/>
        <w:autoSpaceDE w:val="0"/>
        <w:widowControl/>
        <w:spacing w:line="240" w:lineRule="exact" w:before="12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Anaemia - causing poor contraction</w:t>
      </w:r>
    </w:p>
    <w:p>
      <w:pPr>
        <w:autoSpaceDN w:val="0"/>
        <w:autoSpaceDE w:val="0"/>
        <w:widowControl/>
        <w:spacing w:line="280" w:lineRule="exact" w:before="100" w:after="0"/>
        <w:ind w:left="3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Prolonged labour</w:t>
      </w:r>
    </w:p>
    <w:p>
      <w:pPr>
        <w:autoSpaceDN w:val="0"/>
        <w:autoSpaceDE w:val="0"/>
        <w:widowControl/>
        <w:spacing w:line="240" w:lineRule="exact" w:before="10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. Trauma - this can show quality of care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15</w:t>
      </w:r>
    </w:p>
    <w:p>
      <w:pPr>
        <w:autoSpaceDN w:val="0"/>
        <w:autoSpaceDE w:val="0"/>
        <w:widowControl/>
        <w:spacing w:line="372" w:lineRule="exact" w:before="268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Most primary postpartum haemorrhage results either from failure of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uterus to contract and remain contracted or from retained placenta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(partial or complete). WHO has recommended that midwives be trained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 perform manual removal of the placenta, because the results in terms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of blood loss, infection and mortality are best when this is done within 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hour of delivery.</w:t>
      </w:r>
    </w:p>
    <w:p>
      <w:pPr>
        <w:autoSpaceDN w:val="0"/>
        <w:autoSpaceDE w:val="0"/>
        <w:widowControl/>
        <w:spacing w:line="380" w:lineRule="exact" w:before="80" w:after="0"/>
        <w:ind w:left="260" w:right="2736" w:firstLine="2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As the predisposing cause show virtually all are preventable with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proper and regular antenatal care followed by proper management</w:t>
      </w:r>
    </w:p>
    <w:p>
      <w:pPr>
        <w:autoSpaceDN w:val="0"/>
        <w:tabs>
          <w:tab w:pos="1080" w:val="left"/>
          <w:tab w:pos="5200" w:val="left"/>
        </w:tabs>
        <w:autoSpaceDE w:val="0"/>
        <w:widowControl/>
        <w:spacing w:line="320" w:lineRule="exact" w:before="0" w:after="0"/>
        <w:ind w:left="3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2.2.2.2</w:t>
      </w:r>
      <w:r>
        <w:rPr>
          <w:rFonts w:ascii="Arial" w:hAnsi="Arial" w:eastAsia="Arial"/>
          <w:b/>
          <w:i w:val="0"/>
          <w:color w:val="000000"/>
          <w:sz w:val="20"/>
        </w:rPr>
        <w:t>Infection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ia Pub</w:t>
      </w:r>
    </w:p>
    <w:p>
      <w:pPr>
        <w:autoSpaceDN w:val="0"/>
        <w:autoSpaceDE w:val="0"/>
        <w:widowControl/>
        <w:spacing w:line="240" w:lineRule="exact" w:before="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during delivery and soon after.</w:t>
      </w:r>
    </w:p>
    <w:p>
      <w:pPr>
        <w:autoSpaceDN w:val="0"/>
        <w:autoSpaceDE w:val="0"/>
        <w:widowControl/>
        <w:spacing w:line="368" w:lineRule="exact" w:before="672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Infection is prevalent among the disadvantaged and risk increases by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factors like anaemia, malaria, goitre, and malnutrition. Maternal infection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is a serious problem as a result of the vicious cycle caused by low caloric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intake, heavy workload and infection.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It is also compounded by pregnancies at young age and too many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pregnancies too close together.</w:t>
      </w:r>
    </w:p>
    <w:p>
      <w:pPr>
        <w:autoSpaceDN w:val="0"/>
        <w:autoSpaceDE w:val="0"/>
        <w:widowControl/>
        <w:spacing w:line="370" w:lineRule="exact" w:before="0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Poverty also perpetuates the problem through illiteracy, poor sanitation,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inadequate housing (crowding), and Inadequate and unsafe water.</w:t>
      </w:r>
    </w:p>
    <w:p>
      <w:pPr>
        <w:autoSpaceDN w:val="0"/>
        <w:autoSpaceDE w:val="0"/>
        <w:widowControl/>
        <w:spacing w:line="260" w:lineRule="exact" w:before="30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a. Puerperal Sepsis</w:t>
      </w:r>
    </w:p>
    <w:p>
      <w:pPr>
        <w:autoSpaceDN w:val="0"/>
        <w:autoSpaceDE w:val="0"/>
        <w:widowControl/>
        <w:spacing w:line="366" w:lineRule="exact" w:before="94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Puerperal sepsis occurs following long and complicated deliveries and it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is rare in uncomplicated spontaneous delivery. Sepsis is also very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common after unsafe abortion. Usually sepsis is fatal when the mother's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condition is compromised due to difficult labour and severe bleeding.</w:t>
      </w:r>
    </w:p>
    <w:p>
      <w:pPr>
        <w:autoSpaceDN w:val="0"/>
        <w:autoSpaceDE w:val="0"/>
        <w:widowControl/>
        <w:spacing w:line="220" w:lineRule="exact" w:before="2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Important factors that are related with and increase the risk are:</w:t>
      </w:r>
    </w:p>
    <w:p>
      <w:pPr>
        <w:autoSpaceDN w:val="0"/>
        <w:autoSpaceDE w:val="0"/>
        <w:widowControl/>
        <w:spacing w:line="260" w:lineRule="exact" w:before="24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· Majority deliver at home and expose to poor sterile procedure</w:t>
      </w:r>
    </w:p>
    <w:p>
      <w:pPr>
        <w:autoSpaceDN w:val="0"/>
        <w:autoSpaceDE w:val="0"/>
        <w:widowControl/>
        <w:spacing w:line="366" w:lineRule="exact" w:before="0" w:after="0"/>
        <w:ind w:left="260" w:right="35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Assistance by Untrained person during delivery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Vaginal examination with unclean hands during delivery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number of vaginal examination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16</w:t>
      </w:r>
    </w:p>
    <w:p>
      <w:pPr>
        <w:autoSpaceDN w:val="0"/>
        <w:tabs>
          <w:tab w:pos="280" w:val="left"/>
          <w:tab w:pos="540" w:val="left"/>
          <w:tab w:pos="3880" w:val="left"/>
        </w:tabs>
        <w:autoSpaceDE w:val="0"/>
        <w:widowControl/>
        <w:spacing w:line="412" w:lineRule="exact" w:before="108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Prolonged labour (the larger it lasts the greater the risk)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Duration of ruptured membrane before delivery (increase chance of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the liquor to become infected)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Use of Instruments to assist delivery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Trauma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Caesarean section specially in ruptured uterus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Pre-existing genital and reproductive tract infections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Those who survive infection face increased risk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Pelvic inflammatory disease</w:t>
      </w:r>
      <w:r>
        <w:rPr>
          <w:rFonts w:ascii="ArialMT" w:hAnsi="ArialMT" w:eastAsia="ArialMT"/>
          <w:b w:val="0"/>
          <w:i w:val="0"/>
          <w:color w:val="000000"/>
          <w:sz w:val="20"/>
        </w:rPr>
        <w:t>· Infertility, and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Ethiop</w:t>
      </w:r>
    </w:p>
    <w:p>
      <w:pPr>
        <w:autoSpaceDN w:val="0"/>
        <w:autoSpaceDE w:val="0"/>
        <w:widowControl/>
        <w:spacing w:line="260" w:lineRule="exact" w:before="60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Effective strategies to prevent sepsis include:</w:t>
      </w:r>
    </w:p>
    <w:p>
      <w:pPr>
        <w:autoSpaceDN w:val="0"/>
        <w:autoSpaceDE w:val="0"/>
        <w:widowControl/>
        <w:spacing w:line="22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Improvement in standards of hygiene in routine care.</w:t>
      </w:r>
      <w:r>
        <w:rPr>
          <w:rFonts w:ascii="ArialMT" w:hAnsi="ArialMT" w:eastAsia="ArialMT"/>
          <w:b w:val="0"/>
          <w:i w:val="0"/>
          <w:color w:val="000000"/>
          <w:sz w:val="20"/>
        </w:rPr>
        <w:t>. Keeping interventions and vaginal examinations to a minimum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Public H</w:t>
      </w:r>
    </w:p>
    <w:p>
      <w:pPr>
        <w:autoSpaceDN w:val="0"/>
        <w:autoSpaceDE w:val="0"/>
        <w:widowControl/>
        <w:spacing w:line="24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Ectopic pregnancy</w:t>
      </w:r>
    </w:p>
    <w:p>
      <w:pPr>
        <w:autoSpaceDN w:val="0"/>
        <w:autoSpaceDE w:val="0"/>
        <w:widowControl/>
        <w:spacing w:line="360" w:lineRule="exact" w:before="1340" w:after="0"/>
        <w:ind w:left="560" w:right="2606" w:hanging="3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Provision of "clean delivery" for all women. Basic aseptic technique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simple in facilities with adequate supplies of water, soap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disinfectant.</w:t>
      </w:r>
    </w:p>
    <w:p>
      <w:pPr>
        <w:autoSpaceDN w:val="0"/>
        <w:autoSpaceDE w:val="0"/>
        <w:widowControl/>
        <w:spacing w:line="366" w:lineRule="exact" w:before="34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One of the primary aims of trained birth attendant training programs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throughout the developing world is to promote clean delivery in the home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through deduction and provision of basic supplies such as: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sterile razor blades and washable plastic sheets.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It is, however, difficult to ensure cleanliness in all deliveries, particularly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where access to clean water is limited.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Referring women with pre-term prolonged rupture of membranes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(longer than 12 hours) to a referral-level facility for assessment.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Use of prophylactic antibiotics following pre-labour rupture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membranes (longer than 12 hours).</w:t>
      </w:r>
    </w:p>
    <w:p>
      <w:pPr>
        <w:autoSpaceDN w:val="0"/>
        <w:autoSpaceDE w:val="0"/>
        <w:widowControl/>
        <w:spacing w:line="360" w:lineRule="exact" w:before="20" w:after="0"/>
        <w:ind w:left="640" w:right="2626" w:hanging="36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Transferring women with prolonged labour (longer than 12 hours)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 referral- level facility.</w:t>
      </w:r>
    </w:p>
    <w:p>
      <w:pPr>
        <w:autoSpaceDN w:val="0"/>
        <w:autoSpaceDE w:val="0"/>
        <w:widowControl/>
        <w:spacing w:line="260" w:lineRule="exact" w:before="10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Evacuating retained placental fragments promptly.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17</w:t>
      </w:r>
    </w:p>
    <w:p>
      <w:pPr>
        <w:autoSpaceDN w:val="0"/>
        <w:autoSpaceDE w:val="0"/>
        <w:widowControl/>
        <w:spacing w:line="360" w:lineRule="exact" w:before="160" w:after="0"/>
        <w:ind w:left="700" w:right="2626" w:hanging="4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Early detection and timely use of antibiotics for postpartum sepsis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reduces the risk of mortality or long-term sequelae.</w:t>
      </w:r>
    </w:p>
    <w:p>
      <w:pPr>
        <w:autoSpaceDN w:val="0"/>
        <w:autoSpaceDE w:val="0"/>
        <w:widowControl/>
        <w:spacing w:line="370" w:lineRule="exact" w:before="110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Therefore, educating trained birth attendants, women, their families,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community health workers to recognize the early signs of sepsis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seek medical care may be lifesaving. Scheduling timely postpartum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visits may also be useful. Postpartum care to detect infection is as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important for those who deliver in institutions as it for those who deliver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at home. Women in hospitals are often discharged within less than two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days, so that the first signs of infection may only appear after they have</w:t>
      </w:r>
    </w:p>
    <w:p>
      <w:pPr>
        <w:autoSpaceDN w:val="0"/>
        <w:autoSpaceDE w:val="0"/>
        <w:widowControl/>
        <w:spacing w:line="220" w:lineRule="exact" w:before="68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b. Malaria</w:t>
      </w:r>
    </w:p>
    <w:p>
      <w:pPr>
        <w:autoSpaceDN w:val="0"/>
        <w:autoSpaceDE w:val="0"/>
        <w:widowControl/>
        <w:spacing w:line="26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Malaria is cause of severe under weight during birth and 3 million infants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Publi</w:t>
      </w:r>
    </w:p>
    <w:p>
      <w:pPr>
        <w:autoSpaceDN w:val="0"/>
        <w:autoSpaceDE w:val="0"/>
        <w:widowControl/>
        <w:spacing w:line="22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left.</w:t>
      </w:r>
    </w:p>
    <w:p>
      <w:pPr>
        <w:autoSpaceDN w:val="0"/>
        <w:tabs>
          <w:tab w:pos="280" w:val="left"/>
          <w:tab w:pos="2140" w:val="left"/>
        </w:tabs>
        <w:autoSpaceDE w:val="0"/>
        <w:widowControl/>
        <w:spacing w:line="570" w:lineRule="exact" w:before="87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are affected in Africa. It is common at first pregnancy.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During pregnancy the risk of getting malaria increases two times and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risk for cerebral malaria is high. During pregnancy malaria is also the</w:t>
      </w:r>
      <w:r>
        <w:rPr>
          <w:rFonts w:ascii="ArialMT" w:hAnsi="ArialMT" w:eastAsia="ArialMT"/>
          <w:b w:val="0"/>
          <w:i w:val="0"/>
          <w:color w:val="000000"/>
          <w:sz w:val="20"/>
        </w:rPr>
        <w:t>cause of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galhun</w:t>
      </w:r>
    </w:p>
    <w:p>
      <w:pPr>
        <w:autoSpaceDN w:val="0"/>
        <w:tabs>
          <w:tab w:pos="680" w:val="left"/>
        </w:tabs>
        <w:autoSpaceDE w:val="0"/>
        <w:widowControl/>
        <w:spacing w:line="140" w:lineRule="exact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Severe anaemia</w:t>
      </w:r>
    </w:p>
    <w:p>
      <w:pPr>
        <w:autoSpaceDN w:val="0"/>
        <w:autoSpaceDE w:val="0"/>
        <w:widowControl/>
        <w:spacing w:line="374" w:lineRule="exact" w:before="6" w:after="0"/>
        <w:ind w:left="260" w:right="67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Spontaneous abortion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Pre mature labour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Still birth, and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Low birth weight</w:t>
      </w:r>
    </w:p>
    <w:p>
      <w:pPr>
        <w:autoSpaceDN w:val="0"/>
        <w:autoSpaceDE w:val="0"/>
        <w:widowControl/>
        <w:spacing w:line="380" w:lineRule="exact" w:before="0" w:after="0"/>
        <w:ind w:left="260" w:right="2736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Wherever malaria is common pregnant women should take anti malarial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tablets throughout pregnancy.</w:t>
      </w:r>
    </w:p>
    <w:p>
      <w:pPr>
        <w:autoSpaceDN w:val="0"/>
        <w:autoSpaceDE w:val="0"/>
        <w:widowControl/>
        <w:spacing w:line="240" w:lineRule="exact" w:before="220" w:after="0"/>
        <w:ind w:left="3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Anaemic women due to malaria face</w:t>
      </w:r>
    </w:p>
    <w:p>
      <w:pPr>
        <w:autoSpaceDN w:val="0"/>
        <w:autoSpaceDE w:val="0"/>
        <w:widowControl/>
        <w:spacing w:line="260" w:lineRule="exact" w:before="24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Risk during child bearing</w:t>
      </w:r>
    </w:p>
    <w:p>
      <w:pPr>
        <w:autoSpaceDN w:val="0"/>
        <w:autoSpaceDE w:val="0"/>
        <w:widowControl/>
        <w:spacing w:line="364" w:lineRule="exact" w:before="0" w:after="0"/>
        <w:ind w:left="280" w:right="475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Less tolerance to blood loss (bleeding)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Risk for anaesthesia and operative delivery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Poor pregnancy outcome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Bleeding, illness, and death during delivery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18</w:t>
      </w:r>
    </w:p>
    <w:p>
      <w:pPr>
        <w:autoSpaceDN w:val="0"/>
        <w:tabs>
          <w:tab w:pos="680" w:val="left"/>
        </w:tabs>
        <w:autoSpaceDE w:val="0"/>
        <w:widowControl/>
        <w:spacing w:line="220" w:lineRule="exact" w:before="12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Still birth</w:t>
      </w:r>
    </w:p>
    <w:p>
      <w:pPr>
        <w:autoSpaceDN w:val="0"/>
        <w:autoSpaceDE w:val="0"/>
        <w:widowControl/>
        <w:spacing w:line="360" w:lineRule="exact" w:before="20" w:after="0"/>
        <w:ind w:left="280" w:right="70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Poor foetal growth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Pre term labour</w:t>
      </w:r>
    </w:p>
    <w:p>
      <w:pPr>
        <w:autoSpaceDN w:val="0"/>
        <w:autoSpaceDE w:val="0"/>
        <w:widowControl/>
        <w:spacing w:line="260" w:lineRule="exact" w:before="12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Low birth weight (serious effect on infancy)</w:t>
      </w:r>
    </w:p>
    <w:p>
      <w:pPr>
        <w:autoSpaceDN w:val="0"/>
        <w:autoSpaceDE w:val="0"/>
        <w:widowControl/>
        <w:spacing w:line="360" w:lineRule="exact" w:before="140" w:after="0"/>
        <w:ind w:left="32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When anaemia is severe pregnant mothers face (directly) congestive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heart failure and haemorrhage (indirectly). This can happen in 3-9%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pregnant mothers. In moderate cases of anaemia there will be poor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ability to recover form haemorrhage and infection</w:t>
      </w:r>
    </w:p>
    <w:p>
      <w:pPr>
        <w:autoSpaceDN w:val="0"/>
        <w:tabs>
          <w:tab w:pos="4020" w:val="left"/>
        </w:tabs>
        <w:autoSpaceDE w:val="0"/>
        <w:widowControl/>
        <w:spacing w:line="220" w:lineRule="exact" w:before="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c. Hepatitis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miopia</w:t>
      </w:r>
    </w:p>
    <w:p>
      <w:pPr>
        <w:autoSpaceDN w:val="0"/>
        <w:autoSpaceDE w:val="0"/>
        <w:widowControl/>
        <w:spacing w:line="326" w:lineRule="exact" w:before="0" w:after="0"/>
        <w:ind w:left="260" w:right="27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Hepatitis A is related with socio economic status and usually women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low socio economic status (SES) are susceptible as a result of poor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hygienic conditions. Faecal contamination of food &amp; water are</w:t>
      </w:r>
    </w:p>
    <w:p>
      <w:pPr>
        <w:autoSpaceDN w:val="0"/>
        <w:autoSpaceDE w:val="0"/>
        <w:widowControl/>
        <w:spacing w:line="368" w:lineRule="exact" w:before="12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responsible as the mode of transmission.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Incidence during pregnancy increases two times and pregnant are more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seriously ill and likely to die than non-pregnant women. In Ethiopia it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reported as one of the major causes of maternal death due to infectious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diseases. Premature labour, liver failure, and sever haemorrhage 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common complications of severe hepatitis.</w:t>
      </w:r>
    </w:p>
    <w:p>
      <w:pPr>
        <w:autoSpaceDN w:val="0"/>
        <w:autoSpaceDE w:val="0"/>
        <w:widowControl/>
        <w:spacing w:line="220" w:lineRule="exact" w:before="32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d. Sexually Transsimited Diseases and Pelvic Infections</w:t>
      </w:r>
    </w:p>
    <w:p>
      <w:pPr>
        <w:autoSpaceDN w:val="0"/>
        <w:autoSpaceDE w:val="0"/>
        <w:widowControl/>
        <w:spacing w:line="340" w:lineRule="exact" w:before="160" w:after="0"/>
        <w:ind w:left="260" w:right="345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Sexually transsimited diseases and pelvic infections have grave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consequence on mother and child. They can result from</w:t>
      </w:r>
    </w:p>
    <w:p>
      <w:pPr>
        <w:autoSpaceDN w:val="0"/>
        <w:autoSpaceDE w:val="0"/>
        <w:widowControl/>
        <w:spacing w:line="240" w:lineRule="exact" w:before="14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Sexual activity</w:t>
      </w:r>
    </w:p>
    <w:p>
      <w:pPr>
        <w:autoSpaceDN w:val="0"/>
        <w:autoSpaceDE w:val="0"/>
        <w:widowControl/>
        <w:spacing w:line="360" w:lineRule="exact" w:before="20" w:after="0"/>
        <w:ind w:left="700" w:right="2966" w:hanging="4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Poor obstetric and gynaecological practices specially associated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with Induced abortion, spontaneous abortion and childbirth</w:t>
      </w:r>
    </w:p>
    <w:p>
      <w:pPr>
        <w:autoSpaceDN w:val="0"/>
        <w:autoSpaceDE w:val="0"/>
        <w:widowControl/>
        <w:spacing w:line="370" w:lineRule="exact" w:before="190" w:after="0"/>
        <w:ind w:left="280" w:right="316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Fatality depends on the type of organism and the organs affected.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Its effects and complications include: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Tubal scarring leading to infertility</w:t>
      </w:r>
    </w:p>
    <w:p>
      <w:pPr>
        <w:autoSpaceDN w:val="0"/>
        <w:autoSpaceDE w:val="0"/>
        <w:widowControl/>
        <w:spacing w:line="240" w:lineRule="exact" w:before="12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Ectopic pregnancy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19</w:t>
      </w:r>
    </w:p>
    <w:p>
      <w:pPr>
        <w:autoSpaceDN w:val="0"/>
        <w:autoSpaceDE w:val="0"/>
        <w:widowControl/>
        <w:spacing w:line="220" w:lineRule="exact" w:before="28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Spontaneous abortion</w:t>
      </w:r>
    </w:p>
    <w:p>
      <w:pPr>
        <w:autoSpaceDN w:val="0"/>
        <w:autoSpaceDE w:val="0"/>
        <w:widowControl/>
        <w:spacing w:line="360" w:lineRule="exact" w:before="20" w:after="0"/>
        <w:ind w:left="280" w:right="288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Pre mature rupture of membrane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Congenital anomalies such as blindness, and mental retardation</w:t>
      </w:r>
    </w:p>
    <w:p>
      <w:pPr>
        <w:autoSpaceDN w:val="0"/>
        <w:autoSpaceDE w:val="0"/>
        <w:widowControl/>
        <w:spacing w:line="200" w:lineRule="exact" w:before="160" w:after="0"/>
        <w:ind w:left="7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etc.</w:t>
      </w:r>
    </w:p>
    <w:p>
      <w:pPr>
        <w:autoSpaceDN w:val="0"/>
        <w:autoSpaceDE w:val="0"/>
        <w:widowControl/>
        <w:spacing w:line="240" w:lineRule="exact" w:before="34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e. Acquired Immuno Deficiency Syndrome (AIDS)</w:t>
      </w:r>
    </w:p>
    <w:p>
      <w:pPr>
        <w:autoSpaceDN w:val="0"/>
        <w:autoSpaceDE w:val="0"/>
        <w:widowControl/>
        <w:spacing w:line="380" w:lineRule="exact" w:before="60" w:after="0"/>
        <w:ind w:left="280" w:right="3024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 spread of AIDS is increasing and rapid specially in sub-Saharan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Africa and other developing countries putting stress on the already</w:t>
      </w:r>
    </w:p>
    <w:p>
      <w:pPr>
        <w:autoSpaceDN w:val="0"/>
        <w:tabs>
          <w:tab w:pos="3880" w:val="left"/>
        </w:tabs>
        <w:autoSpaceDE w:val="0"/>
        <w:widowControl/>
        <w:spacing w:line="22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Magnitude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Ethiopia</w:t>
      </w:r>
    </w:p>
    <w:p>
      <w:pPr>
        <w:autoSpaceDN w:val="0"/>
        <w:autoSpaceDE w:val="0"/>
        <w:widowControl/>
        <w:spacing w:line="22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strained health care system.</w:t>
      </w:r>
    </w:p>
    <w:p>
      <w:pPr>
        <w:autoSpaceDN w:val="0"/>
        <w:autoSpaceDE w:val="0"/>
        <w:widowControl/>
        <w:spacing w:line="368" w:lineRule="exact" w:before="392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According to the WHO estimate16,000 people are infected every day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there are 3 million infected women and it is becoming a serious threat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alarmingly increasing in pregnancy. In countries like Rwanda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18.30% of women who came for Ante Natal Care were found to be HIV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positive in a routine screening. This condition is further aggravated as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woman with AIDS has a 25-40% chance of passing on HIV in the womb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or at birth (the number of children born with HIV is reported to be 3.8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million).</w:t>
      </w:r>
    </w:p>
    <w:p>
      <w:pPr>
        <w:autoSpaceDN w:val="0"/>
        <w:autoSpaceDE w:val="0"/>
        <w:widowControl/>
        <w:spacing w:line="380" w:lineRule="exact" w:before="8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 Ministry of Health reported that chance, of transmitting in the uterus,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for an Ethiopian woman is 35%.</w:t>
      </w:r>
    </w:p>
    <w:p>
      <w:pPr>
        <w:autoSpaceDN w:val="0"/>
        <w:autoSpaceDE w:val="0"/>
        <w:widowControl/>
        <w:spacing w:line="360" w:lineRule="exact" w:before="120" w:after="0"/>
        <w:ind w:left="260" w:right="302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With the current state of spread and infection rate, in few years time,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AIDS is expected to be the major cause of maternal mortality.</w:t>
      </w:r>
    </w:p>
    <w:p>
      <w:pPr>
        <w:autoSpaceDN w:val="0"/>
        <w:autoSpaceDE w:val="0"/>
        <w:widowControl/>
        <w:spacing w:line="220" w:lineRule="exact" w:before="240" w:after="0"/>
        <w:ind w:left="3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Poverty is also related with AIDS and as a cause of death. Some of the</w:t>
      </w:r>
    </w:p>
    <w:p>
      <w:pPr>
        <w:autoSpaceDN w:val="0"/>
        <w:autoSpaceDE w:val="0"/>
        <w:widowControl/>
        <w:spacing w:line="200" w:lineRule="exact" w:before="16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reasons are:</w:t>
      </w:r>
    </w:p>
    <w:p>
      <w:pPr>
        <w:autoSpaceDN w:val="0"/>
        <w:autoSpaceDE w:val="0"/>
        <w:widowControl/>
        <w:spacing w:line="220" w:lineRule="exact" w:before="14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Poor health care</w:t>
      </w:r>
    </w:p>
    <w:p>
      <w:pPr>
        <w:autoSpaceDN w:val="0"/>
        <w:autoSpaceDE w:val="0"/>
        <w:widowControl/>
        <w:spacing w:line="364" w:lineRule="exact" w:before="36" w:after="0"/>
        <w:ind w:left="680" w:right="2666" w:hanging="4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Poor availability of drugs for protection of immunity and increasing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survival Immunity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Crowding (increases transmission)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Malnutrition further lowers immunity for common diseases like water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borne infections etc.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20</w:t>
      </w:r>
    </w:p>
    <w:p>
      <w:pPr>
        <w:autoSpaceDN w:val="0"/>
        <w:autoSpaceDE w:val="0"/>
        <w:widowControl/>
        <w:spacing w:line="260" w:lineRule="exact" w:before="2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 following statement clearly reflects the current state of poverty in the</w:t>
      </w:r>
    </w:p>
    <w:p>
      <w:pPr>
        <w:autoSpaceDN w:val="0"/>
        <w:autoSpaceDE w:val="0"/>
        <w:widowControl/>
        <w:spacing w:line="240" w:lineRule="exact" w:before="12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developing countries and their inability to combat AIDS.</w:t>
      </w:r>
    </w:p>
    <w:p>
      <w:pPr>
        <w:autoSpaceDN w:val="0"/>
        <w:autoSpaceDE w:val="0"/>
        <w:widowControl/>
        <w:spacing w:line="360" w:lineRule="exact" w:before="200" w:after="0"/>
        <w:ind w:left="280" w:right="2592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If the cure for AIDS were a single glass of clean water most of the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HIV positive people in Africa would still be dead.</w:t>
      </w:r>
    </w:p>
    <w:p>
      <w:pPr>
        <w:autoSpaceDN w:val="0"/>
        <w:autoSpaceDE w:val="0"/>
        <w:widowControl/>
        <w:spacing w:line="220" w:lineRule="exact" w:before="14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Prevention</w:t>
      </w:r>
    </w:p>
    <w:p>
      <w:pPr>
        <w:autoSpaceDN w:val="0"/>
        <w:autoSpaceDE w:val="0"/>
        <w:widowControl/>
        <w:spacing w:line="366" w:lineRule="exact" w:before="34" w:after="0"/>
        <w:ind w:left="680" w:right="2806" w:hanging="4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There is an urgent need for increased understanding of magnitude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of the epidemic and its local and global dimension.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Promotion of action &amp; sound policy at a national level is mandatory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 prevent transmission and to focus on children, family, and</w:t>
      </w:r>
    </w:p>
    <w:p>
      <w:pPr>
        <w:autoSpaceDN w:val="0"/>
        <w:tabs>
          <w:tab w:pos="680" w:val="left"/>
          <w:tab w:pos="5540" w:val="left"/>
        </w:tabs>
        <w:autoSpaceDE w:val="0"/>
        <w:widowControl/>
        <w:spacing w:line="26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Intervention must give emphasis on Health Education importance is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well proved in countries like Thailand and Uganda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Purelic</w:t>
      </w:r>
    </w:p>
    <w:p>
      <w:pPr>
        <w:autoSpaceDN w:val="0"/>
        <w:autoSpaceDE w:val="0"/>
        <w:widowControl/>
        <w:spacing w:line="220" w:lineRule="exact" w:before="0" w:after="0"/>
        <w:ind w:left="7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community</w:t>
      </w:r>
    </w:p>
    <w:p>
      <w:pPr>
        <w:autoSpaceDN w:val="0"/>
        <w:autoSpaceDE w:val="0"/>
        <w:widowControl/>
        <w:spacing w:line="360" w:lineRule="exact" w:before="760" w:after="0"/>
        <w:ind w:left="680" w:right="2826" w:hanging="44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Health education at all levels and due attention to address specific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problems such as religious and cultural issues (e.g. where people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can't speak of condom, and sexuality).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Promote abstinence before marriage or faithfulness to one partner</w:t>
      </w:r>
    </w:p>
    <w:p>
      <w:pPr>
        <w:autoSpaceDN w:val="0"/>
        <w:tabs>
          <w:tab w:pos="680" w:val="left"/>
        </w:tabs>
        <w:autoSpaceDE w:val="0"/>
        <w:widowControl/>
        <w:spacing w:line="200" w:lineRule="exact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Screen blood</w:t>
      </w:r>
    </w:p>
    <w:p>
      <w:pPr>
        <w:autoSpaceDN w:val="0"/>
        <w:tabs>
          <w:tab w:pos="680" w:val="left"/>
        </w:tabs>
        <w:autoSpaceDE w:val="0"/>
        <w:widowControl/>
        <w:spacing w:line="220" w:lineRule="exact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Reduce mother to child transmission</w:t>
      </w:r>
    </w:p>
    <w:p>
      <w:pPr>
        <w:autoSpaceDN w:val="0"/>
        <w:tabs>
          <w:tab w:pos="1180" w:val="left"/>
        </w:tabs>
        <w:autoSpaceDE w:val="0"/>
        <w:widowControl/>
        <w:spacing w:line="220" w:lineRule="exact" w:before="34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2.2.2.3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Obstructed Labour</w:t>
      </w:r>
    </w:p>
    <w:p>
      <w:pPr>
        <w:autoSpaceDN w:val="0"/>
        <w:autoSpaceDE w:val="0"/>
        <w:widowControl/>
        <w:spacing w:line="240" w:lineRule="exact" w:before="260" w:after="0"/>
        <w:ind w:left="3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1. General Consideration</w:t>
      </w:r>
    </w:p>
    <w:p>
      <w:pPr>
        <w:autoSpaceDN w:val="0"/>
        <w:autoSpaceDE w:val="0"/>
        <w:widowControl/>
        <w:spacing w:line="364" w:lineRule="exact" w:before="136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Obstructed labour occurs when there is no advance of the presenting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part despite good uterine contraction. Teenage pregnancy is a serious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risk factor and mostly occurs in first delivery. Thus it is mainly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problem of early adolescent pregnancy.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Between 1 and 13 percent of pregnant women suffer prolonged 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obstructed labour, though the level of obstructed labour varies by</w:t>
      </w:r>
    </w:p>
    <w:p>
      <w:pPr>
        <w:autoSpaceDN w:val="0"/>
        <w:tabs>
          <w:tab w:pos="1300" w:val="left"/>
        </w:tabs>
        <w:autoSpaceDE w:val="0"/>
        <w:widowControl/>
        <w:spacing w:line="240" w:lineRule="exact" w:before="12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country.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Obstructed labour can result not only in maternal death, but</w:t>
      </w:r>
    </w:p>
    <w:p>
      <w:pPr>
        <w:autoSpaceDN w:val="0"/>
        <w:autoSpaceDE w:val="0"/>
        <w:widowControl/>
        <w:spacing w:line="260" w:lineRule="exact" w:before="10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also in fetal death due to infection, birth injury, or asphyxia.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21</w:t>
      </w:r>
    </w:p>
    <w:p>
      <w:pPr>
        <w:autoSpaceDN w:val="0"/>
        <w:autoSpaceDE w:val="0"/>
        <w:widowControl/>
        <w:spacing w:line="364" w:lineRule="exact" w:before="156" w:after="0"/>
        <w:ind w:left="28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Operative delivery to relieve obstructed labour is one of the recognized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essential obstetric functions, which should be available at the first-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referral level hospital to which women are referred in emergencies. Lack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of access to timely operative delivery for women in developing countries,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most of who deliver in homes, which may be far from any health facility,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leads to any preventable deaths.</w:t>
      </w:r>
    </w:p>
    <w:p>
      <w:pPr>
        <w:autoSpaceDN w:val="0"/>
        <w:autoSpaceDE w:val="0"/>
        <w:widowControl/>
        <w:spacing w:line="240" w:lineRule="exact" w:before="2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Strategies to overcome these problems include:</w:t>
      </w:r>
    </w:p>
    <w:p>
      <w:pPr>
        <w:autoSpaceDN w:val="0"/>
        <w:tabs>
          <w:tab w:pos="3840" w:val="left"/>
        </w:tabs>
        <w:autoSpaceDE w:val="0"/>
        <w:widowControl/>
        <w:spacing w:line="40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Prenatal risk screening and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Ethin</w:t>
      </w:r>
    </w:p>
    <w:p>
      <w:pPr>
        <w:autoSpaceDN w:val="0"/>
        <w:autoSpaceDE w:val="0"/>
        <w:widowControl/>
        <w:spacing w:line="24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. Early detection and referral of women for whom labour is not</w:t>
      </w:r>
    </w:p>
    <w:p>
      <w:pPr>
        <w:autoSpaceDN w:val="0"/>
        <w:tabs>
          <w:tab w:pos="680" w:val="left"/>
          <w:tab w:pos="5140" w:val="left"/>
        </w:tabs>
        <w:autoSpaceDE w:val="0"/>
        <w:widowControl/>
        <w:spacing w:line="24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Prevention of obstructed labour due to abnormal lie might be possible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progressing at a normal rate.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Pu</w:t>
      </w:r>
    </w:p>
    <w:p>
      <w:pPr>
        <w:autoSpaceDN w:val="0"/>
        <w:autoSpaceDE w:val="0"/>
        <w:widowControl/>
        <w:spacing w:line="360" w:lineRule="exact" w:before="0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through detection of transverse or oblique lie and external cephalic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version at term.</w:t>
      </w:r>
    </w:p>
    <w:p>
      <w:pPr>
        <w:autoSpaceDN w:val="0"/>
        <w:autoSpaceDE w:val="0"/>
        <w:widowControl/>
        <w:spacing w:line="360" w:lineRule="exact" w:before="120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Prolonged labour is not always due to cephalo-pelvic disproportion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does not inevitably end in obstructed labour. However, whatever its</w:t>
      </w:r>
    </w:p>
    <w:p>
      <w:pPr>
        <w:autoSpaceDN w:val="0"/>
        <w:autoSpaceDE w:val="0"/>
        <w:widowControl/>
        <w:spacing w:line="200" w:lineRule="exact" w:before="1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cause, prolonged labour is also associated with increased risk of</w:t>
      </w:r>
    </w:p>
    <w:p>
      <w:pPr>
        <w:autoSpaceDN w:val="0"/>
        <w:autoSpaceDE w:val="0"/>
        <w:widowControl/>
        <w:spacing w:line="340" w:lineRule="exact" w:before="60" w:after="0"/>
        <w:ind w:left="280" w:right="2592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postpartum haemorrhage and infection and long-term sequelae such as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vesico-vaginal fistula, indicating a need for referral for higher-level care.</w:t>
      </w:r>
    </w:p>
    <w:p>
      <w:pPr>
        <w:autoSpaceDN w:val="0"/>
        <w:autoSpaceDE w:val="0"/>
        <w:widowControl/>
        <w:spacing w:line="368" w:lineRule="exact" w:before="132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Use of the partograph to monitor the progress of labour has been shown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 be effective in detecting prolonged labour and improving decision-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making. The partograph enables health staff to assess the progress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labour by tracking cervical dilation against the passage of time. Cervical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assessment is recommended on a four hourly basis. Use of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partograph by midwives in peripheral unit's facilities early transfer.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referral hospitals, it assists decision making for operative delivery 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other interventions, and improves communication.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 causes can be related to problems due to the mother (such as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malnourished girls who grew up stunted may have small pelvis),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presentating part or the foetus. Health workers in Antenal clinics has to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22</w:t>
      </w:r>
    </w:p>
    <w:p>
      <w:pPr>
        <w:autoSpaceDN w:val="0"/>
        <w:autoSpaceDE w:val="0"/>
        <w:widowControl/>
        <w:spacing w:line="360" w:lineRule="exact" w:before="160" w:after="0"/>
        <w:ind w:left="28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be alert as most of the patients are very young, short-statured. primipara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coming from rural areas where health services are scarce.</w:t>
      </w:r>
    </w:p>
    <w:p>
      <w:pPr>
        <w:autoSpaceDN w:val="0"/>
        <w:autoSpaceDE w:val="0"/>
        <w:widowControl/>
        <w:spacing w:line="240" w:lineRule="exact" w:before="32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2. Problems of Fistula</w:t>
      </w:r>
    </w:p>
    <w:p>
      <w:pPr>
        <w:autoSpaceDN w:val="0"/>
        <w:autoSpaceDE w:val="0"/>
        <w:widowControl/>
        <w:spacing w:line="360" w:lineRule="exact" w:before="140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One of the worst consequences of childbirth vesico-vaginal fistula (VVF)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or holes that develop between the vagina and urinary tract and/or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rectum. VVF is commonly due to obstructed labour, which is most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common among women</w:t>
      </w:r>
    </w:p>
    <w:p>
      <w:pPr>
        <w:autoSpaceDN w:val="0"/>
        <w:autoSpaceDE w:val="0"/>
        <w:widowControl/>
        <w:spacing w:line="220" w:lineRule="exact" w:before="14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. Who are stunted due to chronic malnutrition or untreated infections</w:t>
      </w:r>
    </w:p>
    <w:p>
      <w:pPr>
        <w:autoSpaceDN w:val="0"/>
        <w:autoSpaceDE w:val="0"/>
        <w:widowControl/>
        <w:spacing w:line="370" w:lineRule="exact" w:before="10" w:after="0"/>
        <w:ind w:left="260" w:right="2646" w:firstLine="4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in childhood and adolescence, 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Among women experiencing their first pregnancy at a young age,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prior to complete pelvic growth.</w:t>
      </w:r>
    </w:p>
    <w:p>
      <w:pPr>
        <w:autoSpaceDN w:val="0"/>
        <w:autoSpaceDE w:val="0"/>
        <w:widowControl/>
        <w:spacing w:line="360" w:lineRule="exact" w:before="0" w:after="0"/>
        <w:ind w:left="62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Women who suffer VVF continuously leak urine, and sometimes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feces. They typically become social outcasts; divorced and rejected,</w:t>
      </w:r>
    </w:p>
    <w:p>
      <w:pPr>
        <w:autoSpaceDN w:val="0"/>
        <w:tabs>
          <w:tab w:pos="6360" w:val="left"/>
        </w:tabs>
        <w:autoSpaceDE w:val="0"/>
        <w:widowControl/>
        <w:spacing w:line="260" w:lineRule="exact" w:before="80" w:after="0"/>
        <w:ind w:left="6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they often travel long distances in search of treatment.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</w:p>
    <w:p>
      <w:pPr>
        <w:autoSpaceDN w:val="0"/>
        <w:autoSpaceDE w:val="0"/>
        <w:widowControl/>
        <w:spacing w:line="200" w:lineRule="exact" w:before="140" w:after="0"/>
        <w:ind w:left="6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prevalence is particularly high in sub-Saharan Africa.</w:t>
      </w:r>
    </w:p>
    <w:p>
      <w:pPr>
        <w:autoSpaceDN w:val="0"/>
        <w:autoSpaceDE w:val="0"/>
        <w:widowControl/>
        <w:spacing w:line="220" w:lineRule="exact" w:before="2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In Ethiopia, the Fistula hospital has done 15,000 repairs in about 25</w:t>
      </w:r>
    </w:p>
    <w:p>
      <w:pPr>
        <w:autoSpaceDN w:val="0"/>
        <w:autoSpaceDE w:val="0"/>
        <w:widowControl/>
        <w:spacing w:line="180" w:lineRule="exact" w:before="18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years.</w:t>
      </w:r>
    </w:p>
    <w:p>
      <w:pPr>
        <w:autoSpaceDN w:val="0"/>
        <w:autoSpaceDE w:val="0"/>
        <w:widowControl/>
        <w:spacing w:line="240" w:lineRule="exact" w:before="26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In India, the numbers are decreasing with the development of peripheral</w:t>
      </w:r>
    </w:p>
    <w:p>
      <w:pPr>
        <w:autoSpaceDN w:val="0"/>
        <w:tabs>
          <w:tab w:pos="1260" w:val="left"/>
          <w:tab w:pos="5800" w:val="left"/>
        </w:tabs>
        <w:autoSpaceDE w:val="0"/>
        <w:widowControl/>
        <w:spacing w:line="370" w:lineRule="exact" w:before="1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maternity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services and improved communications.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Community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awareness and support for transfer of women in prolonged labour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crucial in decreasing the prevalence of obstructed labour.</w:t>
      </w:r>
    </w:p>
    <w:p>
      <w:pPr>
        <w:autoSpaceDN w:val="0"/>
        <w:autoSpaceDE w:val="0"/>
        <w:widowControl/>
        <w:spacing w:line="360" w:lineRule="exact" w:before="120" w:after="0"/>
        <w:ind w:left="280" w:right="27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Serious problems are encountered by most women after developing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fistula. The problems range from rejection by husbands, and ostracised</w:t>
      </w:r>
    </w:p>
    <w:p>
      <w:pPr>
        <w:autoSpaceDN w:val="0"/>
        <w:autoSpaceDE w:val="0"/>
        <w:widowControl/>
        <w:spacing w:line="240" w:lineRule="exact" w:before="14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by their community for life if untreated to self-loathing</w:t>
      </w:r>
    </w:p>
    <w:p>
      <w:pPr>
        <w:autoSpaceDN w:val="0"/>
        <w:autoSpaceDE w:val="0"/>
        <w:widowControl/>
        <w:spacing w:line="360" w:lineRule="exact" w:before="220" w:after="0"/>
        <w:ind w:left="1180" w:right="3306" w:hanging="920"/>
        <w:jc w:val="both"/>
      </w:pPr>
      <w:r>
        <w:rPr>
          <w:rFonts w:ascii="Arial" w:hAnsi="Arial" w:eastAsia="Arial"/>
          <w:b/>
          <w:i w:val="0"/>
          <w:color w:val="000000"/>
          <w:sz w:val="20"/>
        </w:rPr>
        <w:t>2.2.2.4. Hypertensive Disorders of Pregnancy (Toxaemia of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Pregnancy)</w:t>
      </w:r>
    </w:p>
    <w:p>
      <w:pPr>
        <w:autoSpaceDN w:val="0"/>
        <w:autoSpaceDE w:val="0"/>
        <w:widowControl/>
        <w:spacing w:line="380" w:lineRule="exact" w:before="10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These include eclampsia and pre-eclampsia, which are occurring only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during pregnancy (after 20 weeks gestation) as a result of pregnancy-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23</w:t>
      </w:r>
    </w:p>
    <w:p>
      <w:pPr>
        <w:autoSpaceDN w:val="0"/>
        <w:autoSpaceDE w:val="0"/>
        <w:widowControl/>
        <w:spacing w:line="240" w:lineRule="exact" w:before="28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induced hypertension.</w:t>
      </w:r>
    </w:p>
    <w:p>
      <w:pPr>
        <w:autoSpaceDN w:val="0"/>
        <w:autoSpaceDE w:val="0"/>
        <w:widowControl/>
        <w:spacing w:line="414" w:lineRule="exact" w:before="66" w:after="0"/>
        <w:ind w:left="144" w:right="26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>Early stage pre-eclampsia, characterized by high blood pressure,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generalized edema (swelling), and excess protein in the urine, may arise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 the second or third trimester and is most common among primiparas.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Eclampsia is characterized by very high blood pressure, convulsions,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possible cerebral haemorrhage. Untreated pre-eclampsia leads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eclampsia in less than 1 percent of pregnant women, but the condition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serious and the outcome poor. Immediate transfer and treatment,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including expedited delivery, are required.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opia</w:t>
      </w:r>
    </w:p>
    <w:p>
      <w:pPr>
        <w:autoSpaceDN w:val="0"/>
        <w:autoSpaceDE w:val="0"/>
        <w:widowControl/>
        <w:spacing w:line="22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Between 5 and 17 percent of eclampsia victims die, and those who</w:t>
      </w:r>
    </w:p>
    <w:p>
      <w:pPr>
        <w:autoSpaceDN w:val="0"/>
        <w:tabs>
          <w:tab w:pos="5840" w:val="left"/>
        </w:tabs>
        <w:autoSpaceDE w:val="0"/>
        <w:widowControl/>
        <w:spacing w:line="36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kidney damage.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Derelic</w:t>
      </w:r>
    </w:p>
    <w:p>
      <w:pPr>
        <w:autoSpaceDN w:val="0"/>
        <w:autoSpaceDE w:val="0"/>
        <w:widowControl/>
        <w:spacing w:line="24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survive may suffer paralysis, blindness, or chronic hypertension and</w:t>
      </w:r>
    </w:p>
    <w:p>
      <w:pPr>
        <w:autoSpaceDN w:val="0"/>
        <w:autoSpaceDE w:val="0"/>
        <w:widowControl/>
        <w:spacing w:line="366" w:lineRule="exact" w:before="474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Eclampsia can happen at any time during the latter part of pregnancy, it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can and often does result in fetal death or the birth of a premature infant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at high risk of death. Hypertension and pre-eclampsia can also result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low-birth-weight infants or fetal death.</w:t>
      </w:r>
    </w:p>
    <w:p>
      <w:pPr>
        <w:autoSpaceDN w:val="0"/>
        <w:autoSpaceDE w:val="0"/>
        <w:widowControl/>
        <w:spacing w:line="366" w:lineRule="exact" w:before="134" w:after="0"/>
        <w:ind w:left="280" w:right="260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The detection and management of hypertensive disorders of pregnancy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depend on a continuum of services from prenatal care through routine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emergency care around the time delivery.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Much of the reduction in fatalities in industrialized countries may be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attributed to improved medical support for the critically ill patient and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increased use, effectiveness and safety of methods of expediting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delivery, including induction of labour and operative delivery.</w:t>
      </w:r>
    </w:p>
    <w:p>
      <w:pPr>
        <w:autoSpaceDN w:val="0"/>
        <w:autoSpaceDE w:val="0"/>
        <w:widowControl/>
        <w:spacing w:line="368" w:lineRule="exact" w:before="112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The most basic requirement for adequate attention to hypertension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pregnancy is blood pressure monitoring by trained personnel during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prenatal care. The serial measurement of blood pressure is not always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simple, but it is an important measurement. Training of health care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providers to take blood pressure measurements in a reliable, unbiased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fashion can be difficult. In-service training to maintain accuracy in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24</w:t>
      </w:r>
    </w:p>
    <w:p>
      <w:pPr>
        <w:autoSpaceDN w:val="0"/>
        <w:autoSpaceDE w:val="0"/>
        <w:widowControl/>
        <w:spacing w:line="370" w:lineRule="exact" w:before="130" w:after="0"/>
        <w:ind w:left="28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recording measurements and intelligent interpretation of results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subsequent diagnosis are important factors in the prevention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eclampsia.</w:t>
      </w:r>
    </w:p>
    <w:p>
      <w:pPr>
        <w:autoSpaceDN w:val="0"/>
        <w:autoSpaceDE w:val="0"/>
        <w:widowControl/>
        <w:spacing w:line="368" w:lineRule="exact" w:before="112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In addition, community education should be conducted to improve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knowledge of the danger signs of severe pre-eclampsia and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importance of seeking care immediately in the case of convulsions.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Where blood pressure screening is not possible, use of other indicators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for referral should be explored. For example, urine dipsticks can be used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 screen for protein urea, and indicator of pre-eclampsia. Pre-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eclampsia, if it is not treated and recognised early it can prognoses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eclampsia, the severe form.</w:t>
      </w:r>
    </w:p>
    <w:p>
      <w:pPr>
        <w:autoSpaceDN w:val="0"/>
        <w:autoSpaceDE w:val="0"/>
        <w:widowControl/>
        <w:spacing w:line="370" w:lineRule="exact" w:before="110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Hypertensive disorders of pregnancy can be superimposed on essential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hypertension and are common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In primigravida - specially teenage mothers and in women over 35</w:t>
      </w:r>
    </w:p>
    <w:p>
      <w:pPr>
        <w:autoSpaceDN w:val="0"/>
        <w:autoSpaceDE w:val="0"/>
        <w:widowControl/>
        <w:spacing w:line="200" w:lineRule="exact" w:before="160" w:after="0"/>
        <w:ind w:left="6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years</w:t>
      </w:r>
    </w:p>
    <w:p>
      <w:pPr>
        <w:autoSpaceDN w:val="0"/>
        <w:autoSpaceDE w:val="0"/>
        <w:widowControl/>
        <w:spacing w:line="60" w:lineRule="exact" w:before="24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</w:p>
    <w:p>
      <w:pPr>
        <w:autoSpaceDN w:val="0"/>
        <w:autoSpaceDE w:val="0"/>
        <w:widowControl/>
        <w:spacing w:line="280" w:lineRule="exact" w:before="1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When there is a new partner</w:t>
      </w:r>
    </w:p>
    <w:p>
      <w:pPr>
        <w:autoSpaceDN w:val="0"/>
        <w:autoSpaceDE w:val="0"/>
        <w:widowControl/>
        <w:spacing w:line="360" w:lineRule="exact" w:before="120" w:after="0"/>
        <w:ind w:left="24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Conditions that increases the rate of maternal death due to unrecognised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toxaemia include: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Low socio economic status</w:t>
      </w:r>
    </w:p>
    <w:p>
      <w:pPr>
        <w:autoSpaceDN w:val="0"/>
        <w:autoSpaceDE w:val="0"/>
        <w:widowControl/>
        <w:spacing w:line="360" w:lineRule="exact" w:before="40" w:after="0"/>
        <w:ind w:left="260" w:right="6336" w:firstLine="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Lack of public health care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Lack of prenatal care etc.</w:t>
      </w:r>
    </w:p>
    <w:p>
      <w:pPr>
        <w:autoSpaceDN w:val="0"/>
        <w:autoSpaceDE w:val="0"/>
        <w:widowControl/>
        <w:spacing w:line="240" w:lineRule="exact" w:before="12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2.2.2.5.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Abortion</w:t>
      </w:r>
    </w:p>
    <w:p>
      <w:pPr>
        <w:autoSpaceDN w:val="0"/>
        <w:autoSpaceDE w:val="0"/>
        <w:widowControl/>
        <w:spacing w:line="240" w:lineRule="exact" w:before="24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A. General Consederation</w:t>
      </w:r>
    </w:p>
    <w:p>
      <w:pPr>
        <w:autoSpaceDN w:val="0"/>
        <w:autoSpaceDE w:val="0"/>
        <w:widowControl/>
        <w:spacing w:line="340" w:lineRule="exact" w:before="40" w:after="0"/>
        <w:ind w:left="28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Abortion Is termination of pregnancy before the foetus is capable of extra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uterine life.</w:t>
      </w:r>
    </w:p>
    <w:p>
      <w:pPr>
        <w:autoSpaceDN w:val="0"/>
        <w:autoSpaceDE w:val="0"/>
        <w:widowControl/>
        <w:spacing w:line="220" w:lineRule="exact" w:before="28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Depending on the cause abortion is classified</w:t>
      </w:r>
    </w:p>
    <w:p>
      <w:pPr>
        <w:autoSpaceDN w:val="0"/>
        <w:autoSpaceDE w:val="0"/>
        <w:widowControl/>
        <w:spacing w:line="360" w:lineRule="exact" w:before="140" w:after="0"/>
        <w:ind w:left="640" w:right="2926" w:hanging="36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1. Spontaneous abortion (commonly known as miscarriage) which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unprovoked termination of pregnancy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25</w:t>
      </w:r>
    </w:p>
    <w:p>
      <w:pPr>
        <w:autoSpaceDN w:val="0"/>
        <w:autoSpaceDE w:val="0"/>
        <w:widowControl/>
        <w:spacing w:line="366" w:lineRule="exact" w:before="154" w:after="0"/>
        <w:ind w:left="640" w:right="2606" w:hanging="3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2. Induced abortion due to deliberate interference. It can be performed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either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a) In accordance with legal sanctions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b) Out side of the law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3. Therapeutic abortion, which is performed exclusively for medical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reasons specially when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a) Danger to mother's health is high if pregnancy continues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b) If foetus is threatened with congenital and genetic abnormalities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Induced abortion is one of the leading public health problems in all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regions. It has adverse clinical, economical, and psychosocial effects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profoundly in developing countries. It is also the leading cause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maternal mortality ranging from 15-50% in different countries</w:t>
      </w:r>
    </w:p>
    <w:p>
      <w:pPr>
        <w:autoSpaceDN w:val="0"/>
        <w:autoSpaceDE w:val="0"/>
        <w:widowControl/>
        <w:spacing w:line="380" w:lineRule="exact" w:before="120" w:after="0"/>
        <w:ind w:left="260" w:right="2736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Like all health cares, abortion care is subject to regulations in the health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code of any country.</w:t>
      </w:r>
    </w:p>
    <w:p>
      <w:pPr>
        <w:autoSpaceDN w:val="0"/>
        <w:tabs>
          <w:tab w:pos="3080" w:val="left"/>
        </w:tabs>
        <w:autoSpaceDE w:val="0"/>
        <w:widowControl/>
        <w:spacing w:line="38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a) Emergency abortion care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HTI</w:t>
      </w:r>
    </w:p>
    <w:p>
      <w:pPr>
        <w:autoSpaceDN w:val="0"/>
        <w:autoSpaceDE w:val="0"/>
        <w:widowControl/>
        <w:spacing w:line="260" w:lineRule="exact" w:before="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B. Categories of abortion care</w:t>
      </w:r>
    </w:p>
    <w:p>
      <w:pPr>
        <w:autoSpaceDN w:val="0"/>
        <w:autoSpaceDE w:val="0"/>
        <w:widowControl/>
        <w:spacing w:line="220" w:lineRule="exact" w:before="56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b) Elective abortion care</w:t>
      </w:r>
    </w:p>
    <w:p>
      <w:pPr>
        <w:autoSpaceDN w:val="0"/>
        <w:autoSpaceDE w:val="0"/>
        <w:widowControl/>
        <w:spacing w:line="220" w:lineRule="exact" w:before="26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Elective Abortion Care</w:t>
      </w:r>
    </w:p>
    <w:p>
      <w:pPr>
        <w:autoSpaceDN w:val="0"/>
        <w:autoSpaceDE w:val="0"/>
        <w:widowControl/>
        <w:spacing w:line="380" w:lineRule="exact" w:before="120" w:after="0"/>
        <w:ind w:left="260" w:right="27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 circumstances of performing elective abortion care have significant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differences among countries.</w:t>
      </w:r>
    </w:p>
    <w:p>
      <w:pPr>
        <w:autoSpaceDN w:val="0"/>
        <w:tabs>
          <w:tab w:pos="680" w:val="left"/>
        </w:tabs>
        <w:autoSpaceDE w:val="0"/>
        <w:widowControl/>
        <w:spacing w:line="360" w:lineRule="exact" w:before="0" w:after="0"/>
        <w:ind w:left="30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40% 0f the world population live in countries ware induced abortion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is permitted on request of the woman. Many countries have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gestational age limits.</w:t>
      </w:r>
    </w:p>
    <w:p>
      <w:pPr>
        <w:autoSpaceDN w:val="0"/>
        <w:autoSpaceDE w:val="0"/>
        <w:widowControl/>
        <w:spacing w:line="366" w:lineRule="exact" w:before="34" w:after="0"/>
        <w:ind w:left="680" w:right="2626" w:hanging="4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23% of the world population live in countries where socio- medical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factors may be considered as indicators for induced abortion 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where adverse social conditions alone can justify termination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pregnancy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26</w:t>
      </w:r>
    </w:p>
    <w:p>
      <w:pPr>
        <w:autoSpaceDN w:val="0"/>
        <w:tabs>
          <w:tab w:pos="660" w:val="left"/>
          <w:tab w:pos="680" w:val="left"/>
          <w:tab w:pos="700" w:val="left"/>
        </w:tabs>
        <w:autoSpaceDE w:val="0"/>
        <w:widowControl/>
        <w:spacing w:line="420" w:lineRule="exact" w:before="0" w:after="0"/>
        <w:ind w:left="30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12% of the world population live in countries where broad medical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conditions such as a threat to the woman's health or foetal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conditions justify termination of Pregnancy.</w:t>
      </w:r>
    </w:p>
    <w:p>
      <w:pPr>
        <w:autoSpaceDN w:val="0"/>
        <w:tabs>
          <w:tab w:pos="620" w:val="left"/>
          <w:tab w:pos="680" w:val="left"/>
          <w:tab w:pos="700" w:val="left"/>
        </w:tabs>
        <w:autoSpaceDE w:val="0"/>
        <w:widowControl/>
        <w:spacing w:line="366" w:lineRule="exact" w:before="0" w:after="0"/>
        <w:ind w:left="30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25% population live in countries where induced abortion is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prohibited except to save the life of the pregnant woman or without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explicit exception.</w:t>
      </w:r>
    </w:p>
    <w:p>
      <w:pPr>
        <w:autoSpaceDN w:val="0"/>
        <w:autoSpaceDE w:val="0"/>
        <w:widowControl/>
        <w:spacing w:line="240" w:lineRule="exact" w:before="30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C. Unsafe Abortion</w:t>
      </w:r>
    </w:p>
    <w:p>
      <w:pPr>
        <w:autoSpaceDN w:val="0"/>
        <w:autoSpaceDE w:val="0"/>
        <w:widowControl/>
        <w:spacing w:line="360" w:lineRule="exact" w:before="140" w:after="0"/>
        <w:ind w:left="28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A pregnancy terminated by untrained and un skilled persons. It increases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risk of death 250 times and its complication is a major direct cause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death among women in reproductive age group. Whatever the type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abortion (spontaneous or induced abortion) the events and the care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received determine whether the abortion is safe or unsafe.</w:t>
      </w:r>
    </w:p>
    <w:p>
      <w:pPr>
        <w:autoSpaceDN w:val="0"/>
        <w:autoSpaceDE w:val="0"/>
        <w:widowControl/>
        <w:spacing w:line="360" w:lineRule="exact" w:before="140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Even though spontaneous abortion can occur in 10-15% of known 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suspected pregnancies, it is less fatal than unsafely induced abortion.</w:t>
      </w:r>
    </w:p>
    <w:p>
      <w:pPr>
        <w:autoSpaceDN w:val="0"/>
        <w:autoSpaceDE w:val="0"/>
        <w:widowControl/>
        <w:spacing w:line="240" w:lineRule="exact" w:before="14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Why?</w:t>
      </w:r>
    </w:p>
    <w:p>
      <w:pPr>
        <w:autoSpaceDN w:val="0"/>
        <w:autoSpaceDE w:val="0"/>
        <w:widowControl/>
        <w:spacing w:line="200" w:lineRule="exact" w:before="2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Because usually mothers tend to go to a health institution for</w:t>
      </w:r>
    </w:p>
    <w:p>
      <w:pPr>
        <w:autoSpaceDN w:val="0"/>
        <w:autoSpaceDE w:val="0"/>
        <w:widowControl/>
        <w:spacing w:line="200" w:lineRule="exact" w:before="18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spontaneous abortion.</w:t>
      </w:r>
    </w:p>
    <w:p>
      <w:pPr>
        <w:autoSpaceDN w:val="0"/>
        <w:autoSpaceDE w:val="0"/>
        <w:widowControl/>
        <w:spacing w:line="280" w:lineRule="exact" w:before="30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D. Factors Leading to Unsafe Abortion</w:t>
      </w:r>
    </w:p>
    <w:p>
      <w:pPr>
        <w:autoSpaceDN w:val="0"/>
        <w:autoSpaceDE w:val="0"/>
        <w:widowControl/>
        <w:spacing w:line="260" w:lineRule="exact" w:before="220" w:after="0"/>
        <w:ind w:left="3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Demographic risk factors</w:t>
      </w:r>
    </w:p>
    <w:p>
      <w:pPr>
        <w:autoSpaceDN w:val="0"/>
        <w:autoSpaceDE w:val="0"/>
        <w:widowControl/>
        <w:spacing w:line="366" w:lineRule="exact" w:before="14" w:after="0"/>
        <w:ind w:left="640" w:right="2626" w:hanging="3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Age is an important determinant whether a pregnancy be unwanted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&amp; therefore aborted, for choice of abortion and extent of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resulting clinical manifestations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 Africa complications are seen among young, unmarried girls, students,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dropouts usually as a result of Ignorance, fear, that lead to denying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pregenancy symptoms until they become unmistakable. As a result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pregnancy advances and leads to complicated abortion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27</w:t>
      </w:r>
    </w:p>
    <w:p>
      <w:pPr>
        <w:autoSpaceDN w:val="0"/>
        <w:autoSpaceDE w:val="0"/>
        <w:widowControl/>
        <w:spacing w:line="370" w:lineRule="exact" w:before="150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In many developing countries, for young boys and girls there is less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access to relevant information about reproductive health and less or no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access to contraception</w:t>
      </w:r>
    </w:p>
    <w:p>
      <w:pPr>
        <w:autoSpaceDN w:val="0"/>
        <w:autoSpaceDE w:val="0"/>
        <w:widowControl/>
        <w:spacing w:line="260" w:lineRule="exact" w:before="2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>High Parity. This can be related to economic problems.</w:t>
      </w:r>
    </w:p>
    <w:p>
      <w:pPr>
        <w:autoSpaceDN w:val="0"/>
        <w:autoSpaceDE w:val="0"/>
        <w:widowControl/>
        <w:spacing w:line="360" w:lineRule="exact" w:before="20" w:after="0"/>
        <w:ind w:left="280" w:right="2592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But high parity women have better clinical outcomes Why?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Because they seek appropriate outlet and go at early gestational age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contrast to low parity mothers</w:t>
      </w:r>
    </w:p>
    <w:p>
      <w:pPr>
        <w:autoSpaceDN w:val="0"/>
        <w:tabs>
          <w:tab w:pos="4180" w:val="left"/>
        </w:tabs>
        <w:autoSpaceDE w:val="0"/>
        <w:widowControl/>
        <w:spacing w:line="420" w:lineRule="exact" w:before="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Contraceptive failure / access to FP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thio</w:t>
      </w:r>
    </w:p>
    <w:p>
      <w:pPr>
        <w:autoSpaceDN w:val="0"/>
        <w:tabs>
          <w:tab w:pos="4880" w:val="left"/>
        </w:tabs>
        <w:autoSpaceDE w:val="0"/>
        <w:widowControl/>
        <w:spacing w:line="22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Socio-economic &amp; cultural risk factors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pia P</w:t>
      </w:r>
    </w:p>
    <w:p>
      <w:pPr>
        <w:autoSpaceDN w:val="0"/>
        <w:autoSpaceDE w:val="0"/>
        <w:widowControl/>
        <w:spacing w:line="326" w:lineRule="exact" w:before="0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Women seek abortion when pregnancy occurs in circumstance such as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severe hardship, insufficient income or intense socio economic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deprivation.</w:t>
      </w:r>
    </w:p>
    <w:p>
      <w:pPr>
        <w:autoSpaceDN w:val="0"/>
        <w:autoSpaceDE w:val="0"/>
        <w:widowControl/>
        <w:spacing w:line="240" w:lineRule="exact" w:before="26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Culture and Religion</w:t>
      </w:r>
    </w:p>
    <w:p>
      <w:pPr>
        <w:autoSpaceDN w:val="0"/>
        <w:autoSpaceDE w:val="0"/>
        <w:widowControl/>
        <w:spacing w:line="380" w:lineRule="exact" w:before="200" w:after="0"/>
        <w:ind w:left="28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Myths &amp; taboos prevent using contraception or value fertility. Many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cultures in Africa disapprove contraception for single &amp; unmarred</w:t>
      </w:r>
    </w:p>
    <w:p>
      <w:pPr>
        <w:autoSpaceDN w:val="0"/>
        <w:autoSpaceDE w:val="0"/>
        <w:widowControl/>
        <w:spacing w:line="160" w:lineRule="exact" w:before="16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60" w:lineRule="exact" w:before="160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Lonely women such as widows, separated are expected to remain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celibate, and pregnancy is regarded as a major violation of traditional</w:t>
      </w:r>
    </w:p>
    <w:p>
      <w:pPr>
        <w:autoSpaceDN w:val="0"/>
        <w:autoSpaceDE w:val="0"/>
        <w:widowControl/>
        <w:spacing w:line="200" w:lineRule="exact" w:before="16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norms.</w:t>
      </w:r>
    </w:p>
    <w:p>
      <w:pPr>
        <w:autoSpaceDN w:val="0"/>
        <w:autoSpaceDE w:val="0"/>
        <w:widowControl/>
        <w:spacing w:line="390" w:lineRule="exact" w:before="0" w:after="0"/>
        <w:ind w:left="260" w:right="2592" w:firstLine="2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(But no effective cultural mechanism to disengage from indulging in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pre marital sex)</w:t>
      </w:r>
    </w:p>
    <w:p>
      <w:pPr>
        <w:autoSpaceDN w:val="0"/>
        <w:autoSpaceDE w:val="0"/>
        <w:widowControl/>
        <w:spacing w:line="380" w:lineRule="exact" w:before="80" w:after="0"/>
        <w:ind w:left="260" w:right="2592" w:firstLine="2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High-risk groups for complicated abortion commonly are adolescents.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This is supported by many studies in different countries. In Kenya 79%</w:t>
      </w:r>
    </w:p>
    <w:p>
      <w:pPr>
        <w:autoSpaceDN w:val="0"/>
        <w:autoSpaceDE w:val="0"/>
        <w:widowControl/>
        <w:spacing w:line="364" w:lineRule="exact" w:before="0" w:after="0"/>
        <w:ind w:left="280" w:right="258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unmarried women in one study had history of complicated abortion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among these 60% were schoolgirls or unemployed and 43% were found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 be adolescents. Similarly in Nigeria among the 60% single women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who had history of complicated abortion 50% of them were students.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28</w:t>
      </w:r>
    </w:p>
    <w:p>
      <w:pPr>
        <w:autoSpaceDN w:val="0"/>
        <w:autoSpaceDE w:val="0"/>
        <w:widowControl/>
        <w:spacing w:line="340" w:lineRule="exact" w:before="180" w:after="0"/>
        <w:ind w:left="28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However, many studies also showed women of all ages and walks of life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use induced abortion.</w:t>
      </w:r>
    </w:p>
    <w:p>
      <w:pPr>
        <w:autoSpaceDN w:val="0"/>
        <w:autoSpaceDE w:val="0"/>
        <w:widowControl/>
        <w:spacing w:line="240" w:lineRule="exact" w:before="34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F. Strategies to Combat Abortion Related Morbidity &amp; Mortality</w:t>
      </w:r>
    </w:p>
    <w:p>
      <w:pPr>
        <w:autoSpaceDN w:val="0"/>
        <w:autoSpaceDE w:val="0"/>
        <w:widowControl/>
        <w:spacing w:line="366" w:lineRule="exact" w:before="134" w:after="0"/>
        <w:ind w:left="680" w:right="2626" w:hanging="4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Improving family planning services bring dramatic change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By increasing CPR Chile and Mexico decreased abortion related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mortality to 42 from 118/100,000 and by 50% respectively.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Education and counselling helps to decrease unwanted children.</w:t>
      </w:r>
    </w:p>
    <w:p>
      <w:pPr>
        <w:autoSpaceDN w:val="0"/>
        <w:autoSpaceDE w:val="0"/>
        <w:widowControl/>
        <w:spacing w:line="360" w:lineRule="exact" w:before="120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Unwanted pregnancy - causes psychosocial problems even when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pregnancy is terminated. It can cause rejection of Infant, baby battering,</w:t>
      </w:r>
    </w:p>
    <w:p>
      <w:pPr>
        <w:autoSpaceDN w:val="0"/>
        <w:autoSpaceDE w:val="0"/>
        <w:widowControl/>
        <w:spacing w:line="28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Family life Education (even during abortion procedure)</w:t>
      </w:r>
      <w:r>
        <w:rPr>
          <w:rFonts w:ascii="ArialMT" w:hAnsi="ArialMT" w:eastAsia="ArialMT"/>
          <w:b w:val="0"/>
          <w:i w:val="0"/>
          <w:color w:val="000000"/>
          <w:sz w:val="20"/>
        </w:rPr>
        <w:t>a) Adolescent</w:t>
      </w:r>
      <w:r>
        <w:rPr>
          <w:rFonts w:ascii="ArialMT" w:hAnsi="ArialMT" w:eastAsia="ArialMT"/>
          <w:b w:val="0"/>
          <w:i w:val="0"/>
          <w:color w:val="000000"/>
          <w:sz w:val="20"/>
        </w:rPr>
        <w:t>Access to information is very minimal for adolescents due to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Public Head</w:t>
      </w:r>
    </w:p>
    <w:p>
      <w:pPr>
        <w:autoSpaceDN w:val="0"/>
        <w:autoSpaceDE w:val="0"/>
        <w:widowControl/>
        <w:spacing w:line="24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baby dumping &amp; infanticide.</w:t>
      </w:r>
    </w:p>
    <w:p>
      <w:pPr>
        <w:autoSpaceDN w:val="0"/>
        <w:autoSpaceDE w:val="0"/>
        <w:widowControl/>
        <w:spacing w:line="240" w:lineRule="exact" w:before="26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(Un wanted pregnancy could be caused due to failed contraceptive)</w:t>
      </w:r>
    </w:p>
    <w:p>
      <w:pPr>
        <w:autoSpaceDN w:val="0"/>
        <w:autoSpaceDE w:val="0"/>
        <w:widowControl/>
        <w:spacing w:line="366" w:lineRule="exact" w:before="1214" w:after="0"/>
        <w:ind w:left="1000" w:right="2626" w:hanging="4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illiteracy and taboos which make it difficult to talk about sex with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parents (even parents are the least informed in many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circumstances). Sex education in the carricula and such 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intervention needs the co-operation of all concerned</w:t>
      </w:r>
    </w:p>
    <w:p>
      <w:pPr>
        <w:autoSpaceDN w:val="0"/>
        <w:autoSpaceDE w:val="0"/>
        <w:widowControl/>
        <w:spacing w:line="366" w:lineRule="exact" w:before="134" w:after="0"/>
        <w:ind w:left="640" w:right="26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Married women: - to increase control on their reproductive role.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c) Single mothers :- as this group faces the worst consequence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law status of women in addition to having children with no job 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support</w:t>
      </w:r>
    </w:p>
    <w:p>
      <w:pPr>
        <w:autoSpaceDN w:val="0"/>
        <w:tabs>
          <w:tab w:pos="980" w:val="left"/>
          <w:tab w:pos="1020" w:val="left"/>
          <w:tab w:pos="1400" w:val="left"/>
        </w:tabs>
        <w:autoSpaceDE w:val="0"/>
        <w:widowControl/>
        <w:spacing w:line="364" w:lineRule="exact" w:before="0" w:after="0"/>
        <w:ind w:left="640" w:right="2592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Counselling regarding termination of pregnancy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a) With married women about gestational age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b) In the case of adolescent pregnancy with parents or relatives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· Contraception and follow up after abortion both for induced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&amp; spontaneous.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29</w:t>
      </w:r>
    </w:p>
    <w:p>
      <w:pPr>
        <w:autoSpaceDN w:val="0"/>
        <w:tabs>
          <w:tab w:pos="1280" w:val="left"/>
          <w:tab w:pos="1400" w:val="left"/>
        </w:tabs>
        <w:autoSpaceDE w:val="0"/>
        <w:widowControl/>
        <w:spacing w:line="392" w:lineRule="exact" w:before="0" w:after="0"/>
        <w:ind w:left="102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Changes in abortion laws. Developing countries with the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exception of China, Cuba, Vietnam, India and Singapore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has restrictive laws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In Africa 7 countries permit for reasons other than danger to a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mother's life.</w:t>
      </w:r>
    </w:p>
    <w:p>
      <w:pPr>
        <w:autoSpaceDN w:val="0"/>
        <w:autoSpaceDE w:val="0"/>
        <w:widowControl/>
        <w:spacing w:line="360" w:lineRule="exact" w:before="40" w:after="0"/>
        <w:ind w:left="1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Zambia, Tunisia, Mozambique permit on socio-economic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grounds.</w:t>
      </w:r>
    </w:p>
    <w:p>
      <w:pPr>
        <w:autoSpaceDN w:val="0"/>
        <w:autoSpaceDE w:val="0"/>
        <w:widowControl/>
        <w:spacing w:line="200" w:lineRule="exact" w:before="14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2.2.2.6. Female Genital Mutilation</w:t>
      </w:r>
    </w:p>
    <w:p>
      <w:pPr>
        <w:autoSpaceDN w:val="0"/>
        <w:tabs>
          <w:tab w:pos="3940" w:val="left"/>
        </w:tabs>
        <w:autoSpaceDE w:val="0"/>
        <w:widowControl/>
        <w:spacing w:line="240" w:lineRule="exact" w:before="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A. General Consideration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Ethiopia Pu</w:t>
      </w:r>
    </w:p>
    <w:p>
      <w:pPr>
        <w:autoSpaceDN w:val="0"/>
        <w:autoSpaceDE w:val="0"/>
        <w:widowControl/>
        <w:spacing w:line="260" w:lineRule="exact" w:before="0" w:after="0"/>
        <w:ind w:left="11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(Female Circumcision)</w:t>
      </w:r>
    </w:p>
    <w:p>
      <w:pPr>
        <w:autoSpaceDN w:val="0"/>
        <w:autoSpaceDE w:val="0"/>
        <w:widowControl/>
        <w:spacing w:line="360" w:lineRule="exact" w:before="680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Female circumcision or female genital mutilation (high acceptance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this name) is one of the serious causes of maternal morbidity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mortality.</w:t>
      </w:r>
    </w:p>
    <w:p>
      <w:pPr>
        <w:autoSpaceDN w:val="0"/>
        <w:autoSpaceDE w:val="0"/>
        <w:widowControl/>
        <w:spacing w:line="350" w:lineRule="exact" w:before="150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Female genital mutilation (FGM) is carried out as cultural and religions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requirement to ensure chastity until marriage or to initiate a girl in to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women's life.</w:t>
      </w:r>
    </w:p>
    <w:p>
      <w:pPr>
        <w:autoSpaceDN w:val="0"/>
        <w:autoSpaceDE w:val="0"/>
        <w:widowControl/>
        <w:spacing w:line="372" w:lineRule="exact" w:before="108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FGM is practiced in 27 countries in Africa .WHO estimated that,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approximately 85 - 114 million women and girls have been subjected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FGM and in Africa alone in the 1990's FGM was conducted on 100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million women. Reports in the late 90's also showed the number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women subjected to FGM is very high. The prevalence varies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different countries, such as</w:t>
      </w:r>
    </w:p>
    <w:p>
      <w:pPr>
        <w:autoSpaceDN w:val="0"/>
        <w:autoSpaceDE w:val="0"/>
        <w:widowControl/>
        <w:spacing w:line="260" w:lineRule="exact" w:before="12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In Somalia 100%,</w:t>
      </w:r>
    </w:p>
    <w:p>
      <w:pPr>
        <w:autoSpaceDN w:val="0"/>
        <w:autoSpaceDE w:val="0"/>
        <w:widowControl/>
        <w:spacing w:line="240" w:lineRule="exact" w:before="12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In Egypt 94%( reported in 1998)</w:t>
      </w:r>
    </w:p>
    <w:p>
      <w:pPr>
        <w:autoSpaceDN w:val="0"/>
        <w:autoSpaceDE w:val="0"/>
        <w:widowControl/>
        <w:spacing w:line="240" w:lineRule="exact" w:before="12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In Sudan 80%.</w:t>
      </w:r>
    </w:p>
    <w:p>
      <w:pPr>
        <w:autoSpaceDN w:val="0"/>
        <w:autoSpaceDE w:val="0"/>
        <w:widowControl/>
        <w:spacing w:line="360" w:lineRule="exact" w:before="20" w:after="0"/>
        <w:ind w:left="28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In Uganda and Congo 5- 10%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In Ethiopia - Among both Christians and Moslems and no region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spared.</w:t>
      </w:r>
    </w:p>
    <w:p>
      <w:pPr>
        <w:autoSpaceDN w:val="0"/>
        <w:autoSpaceDE w:val="0"/>
        <w:widowControl/>
        <w:spacing w:line="260" w:lineRule="exact" w:before="14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Estimated figure is 80-90%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30</w:t>
      </w:r>
    </w:p>
    <w:p>
      <w:pPr>
        <w:autoSpaceDN w:val="0"/>
        <w:autoSpaceDE w:val="0"/>
        <w:widowControl/>
        <w:spacing w:line="220" w:lineRule="exact" w:before="280" w:after="0"/>
        <w:ind w:left="3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B. Types of FGM</w:t>
      </w:r>
    </w:p>
    <w:p>
      <w:pPr>
        <w:autoSpaceDN w:val="0"/>
        <w:autoSpaceDE w:val="0"/>
        <w:widowControl/>
        <w:spacing w:line="380" w:lineRule="exact" w:before="100" w:after="0"/>
        <w:ind w:left="640" w:right="2592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1. Sunna is the mildest form of FGM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Removal of the hood or the fold of the skin over the clitoris or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excision of the clitoral prepuce only.</w:t>
      </w:r>
    </w:p>
    <w:p>
      <w:pPr>
        <w:autoSpaceDN w:val="0"/>
        <w:autoSpaceDE w:val="0"/>
        <w:widowControl/>
        <w:spacing w:line="416" w:lineRule="exact" w:before="0" w:after="0"/>
        <w:ind w:left="680" w:right="2626" w:hanging="4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2. Excision (modified circumcision)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Removing the entire clitoris part of or inner labia minora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Scarring breaks during delivery and haemorrhage is severe. It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is practised in the Christian highlands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liopi:</w:t>
      </w:r>
      <w:r>
        <w:rPr>
          <w:rFonts w:ascii="ArialMT" w:hAnsi="ArialMT" w:eastAsia="ArialMT"/>
          <w:b w:val="0"/>
          <w:i w:val="0"/>
          <w:color w:val="000000"/>
          <w:sz w:val="20"/>
        </w:rPr>
        <w:t>3. Radical circumcision or Infibulation</w:t>
      </w:r>
    </w:p>
    <w:p>
      <w:pPr>
        <w:autoSpaceDN w:val="0"/>
        <w:autoSpaceDE w:val="0"/>
        <w:widowControl/>
        <w:spacing w:line="352" w:lineRule="exact" w:before="0" w:after="0"/>
        <w:ind w:left="260" w:right="2592" w:firstLine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Removal of clitoris, labia minora and part of L. Majora.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Raw sides of the vulva are either stitched or pinned together and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thigh and legs are tied together to seal the organ. Only a pea sized hole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is left for urination and menstrual flow.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I.e. Closing Labia and result in blocking the birth canal, which causes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obstructed labour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It is practised all along the Red sea coast Afar, Somali and, Djibouti</w:t>
      </w:r>
    </w:p>
    <w:p>
      <w:pPr>
        <w:autoSpaceDN w:val="0"/>
        <w:autoSpaceDE w:val="0"/>
        <w:widowControl/>
        <w:spacing w:line="360" w:lineRule="exact" w:before="140" w:after="0"/>
        <w:ind w:left="260" w:right="2592" w:firstLine="2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Reduction of FGM is a top priority of the policy. Because practising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FGM is a gross violation of human rights!</w:t>
      </w:r>
    </w:p>
    <w:p>
      <w:pPr>
        <w:autoSpaceDN w:val="0"/>
        <w:autoSpaceDE w:val="0"/>
        <w:widowControl/>
        <w:spacing w:line="240" w:lineRule="exact" w:before="32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C. problems associated with fgm</w:t>
      </w:r>
    </w:p>
    <w:p>
      <w:pPr>
        <w:autoSpaceDN w:val="0"/>
        <w:autoSpaceDE w:val="0"/>
        <w:widowControl/>
        <w:spacing w:line="240" w:lineRule="exact" w:before="24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· Pain - during FGM and marriage</w:t>
      </w:r>
    </w:p>
    <w:p>
      <w:pPr>
        <w:autoSpaceDN w:val="0"/>
        <w:autoSpaceDE w:val="0"/>
        <w:widowControl/>
        <w:spacing w:line="240" w:lineRule="exact" w:before="14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Emotional scar on her sexuality</w:t>
      </w:r>
    </w:p>
    <w:p>
      <w:pPr>
        <w:autoSpaceDN w:val="0"/>
        <w:autoSpaceDE w:val="0"/>
        <w:widowControl/>
        <w:spacing w:line="240" w:lineRule="exact" w:before="12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Rejection for marriage</w:t>
      </w:r>
    </w:p>
    <w:p>
      <w:pPr>
        <w:autoSpaceDN w:val="0"/>
        <w:autoSpaceDE w:val="0"/>
        <w:widowControl/>
        <w:spacing w:line="360" w:lineRule="exact" w:before="20" w:after="0"/>
        <w:ind w:left="260" w:right="5760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Infection (Tetanus, HIV/AIDS etc)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Haemorrhage, acute anaemia</w:t>
      </w:r>
    </w:p>
    <w:p>
      <w:pPr>
        <w:autoSpaceDN w:val="0"/>
        <w:autoSpaceDE w:val="0"/>
        <w:widowControl/>
        <w:spacing w:line="220" w:lineRule="exact" w:before="12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Retention of urine</w:t>
      </w:r>
    </w:p>
    <w:p>
      <w:pPr>
        <w:autoSpaceDN w:val="0"/>
        <w:autoSpaceDE w:val="0"/>
        <w:widowControl/>
        <w:spacing w:line="366" w:lineRule="exact" w:before="34" w:after="0"/>
        <w:ind w:left="28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Injury to urethra, anus, rectum and vaginal wall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Chronic pelvic sepsis leading to infertility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Mutilation during marriage when failed to penetrate the choice is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mutilate to gain access.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31</w:t>
      </w:r>
    </w:p>
    <w:p>
      <w:pPr>
        <w:autoSpaceDN w:val="0"/>
        <w:autoSpaceDE w:val="0"/>
        <w:widowControl/>
        <w:spacing w:line="400" w:lineRule="exact" w:before="120" w:after="0"/>
        <w:ind w:left="260" w:right="3888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During delivery upward episiotomy to divide the labia.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Morbidity days of hospitalisation are very high</w:t>
      </w:r>
    </w:p>
    <w:p>
      <w:pPr>
        <w:autoSpaceDN w:val="0"/>
        <w:autoSpaceDE w:val="0"/>
        <w:widowControl/>
        <w:spacing w:line="300" w:lineRule="exact" w:before="28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2.3 Assaingment and Group Discussion</w:t>
      </w:r>
    </w:p>
    <w:p>
      <w:pPr>
        <w:autoSpaceDN w:val="0"/>
        <w:autoSpaceDE w:val="0"/>
        <w:widowControl/>
        <w:spacing w:line="240" w:lineRule="exact" w:before="26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1. Past nutritional deficiency is an important factor for obstructed</w:t>
      </w:r>
    </w:p>
    <w:p>
      <w:pPr>
        <w:autoSpaceDN w:val="0"/>
        <w:autoSpaceDE w:val="0"/>
        <w:widowControl/>
        <w:spacing w:line="220" w:lineRule="exact" w:before="140" w:after="0"/>
        <w:ind w:left="6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labour? Why?</w:t>
      </w:r>
    </w:p>
    <w:p>
      <w:pPr>
        <w:autoSpaceDN w:val="0"/>
        <w:tabs>
          <w:tab w:pos="640" w:val="left"/>
          <w:tab w:pos="4500" w:val="left"/>
        </w:tabs>
        <w:autoSpaceDE w:val="0"/>
        <w:widowControl/>
        <w:spacing w:line="440" w:lineRule="exact" w:before="0" w:after="0"/>
        <w:ind w:left="28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 Maternal mortality shows greater disparity between developed and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non-developed countries than most other health indicators. What do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you think is the cause of such a disparity?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Opi</w:t>
      </w:r>
    </w:p>
    <w:p>
      <w:pPr>
        <w:autoSpaceDN w:val="0"/>
        <w:autoSpaceDE w:val="0"/>
        <w:widowControl/>
        <w:spacing w:line="326" w:lineRule="exact" w:before="0" w:after="0"/>
        <w:ind w:left="640" w:right="2626" w:hanging="3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3. Maternal mortality in developing countries shows the extent of equity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social justice. It also reflects the ecology of poverty. What does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these concepts reflect.</w:t>
      </w:r>
    </w:p>
    <w:p>
      <w:pPr>
        <w:autoSpaceDN w:val="0"/>
        <w:autoSpaceDE w:val="0"/>
        <w:widowControl/>
        <w:spacing w:line="360" w:lineRule="exact" w:before="0" w:after="0"/>
        <w:ind w:left="660" w:right="2626" w:hanging="3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4. AIDS affects both rich and poor. But the deprived poor woman has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less ability to protect herself against HIV Infection. What does this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mean?</w:t>
      </w:r>
    </w:p>
    <w:p>
      <w:pPr>
        <w:autoSpaceDN w:val="0"/>
        <w:autoSpaceDE w:val="0"/>
        <w:widowControl/>
        <w:spacing w:line="380" w:lineRule="exact" w:before="0" w:after="0"/>
        <w:ind w:left="640" w:right="2646" w:hanging="4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5. In developed countries the rate of trans placental transmission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very low and fast decreasing. Why?</w:t>
      </w:r>
    </w:p>
    <w:p>
      <w:pPr>
        <w:autoSpaceDN w:val="0"/>
        <w:autoSpaceDE w:val="0"/>
        <w:widowControl/>
        <w:spacing w:line="370" w:lineRule="exact" w:before="0" w:after="0"/>
        <w:ind w:left="640" w:right="2646" w:hanging="3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6. AIDS also may lead to doubling of maternal mortality. Explain this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sugesstion.</w:t>
      </w:r>
    </w:p>
    <w:p>
      <w:pPr>
        <w:autoSpaceDN w:val="0"/>
        <w:autoSpaceDE w:val="0"/>
        <w:widowControl/>
        <w:spacing w:line="360" w:lineRule="exact" w:before="0" w:after="0"/>
        <w:ind w:left="620" w:right="2626" w:hanging="34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7. Women are at a disadvantage in situations from childhood through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adult life and many of which have direct health implications. Why?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32</w:t>
      </w:r>
    </w:p>
    <w:p>
      <w:pPr>
        <w:autoSpaceDN w:val="0"/>
        <w:autoSpaceDE w:val="0"/>
        <w:widowControl/>
        <w:spacing w:line="202" w:lineRule="auto" w:before="300" w:after="0"/>
        <w:ind w:left="2160" w:right="0" w:firstLine="0"/>
        <w:jc w:val="left"/>
      </w:pPr>
      <w:r>
        <w:rPr>
          <w:rFonts w:ascii="BellMTBold" w:hAnsi="BellMTBold" w:eastAsia="BellMTBold"/>
          <w:b w:val="0"/>
          <w:i w:val="0"/>
          <w:color w:val="000000"/>
          <w:sz w:val="32"/>
        </w:rPr>
        <w:t>CHAPTER THREE</w:t>
      </w:r>
    </w:p>
    <w:p>
      <w:pPr>
        <w:autoSpaceDN w:val="0"/>
        <w:autoSpaceDE w:val="0"/>
        <w:widowControl/>
        <w:spacing w:line="300" w:lineRule="exact" w:before="460" w:after="0"/>
        <w:ind w:left="18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Maternal Health Services</w:t>
      </w:r>
    </w:p>
    <w:p>
      <w:pPr>
        <w:autoSpaceDN w:val="0"/>
        <w:autoSpaceDE w:val="0"/>
        <w:widowControl/>
        <w:spacing w:line="300" w:lineRule="exact" w:before="40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3.1. Learninning Objectives</w:t>
      </w:r>
    </w:p>
    <w:p>
      <w:pPr>
        <w:autoSpaceDN w:val="0"/>
        <w:autoSpaceDE w:val="0"/>
        <w:widowControl/>
        <w:spacing w:line="366" w:lineRule="exact" w:before="114" w:after="0"/>
        <w:ind w:left="280" w:right="264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. Identify the health services available for mothers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Describe the objectives of FP, ANC, Delivery, PNC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Understand the role of FP, ANC, Delivery, PNC in preventing MMR,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IMR, and CMR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ia</w:t>
      </w:r>
    </w:p>
    <w:p>
      <w:pPr>
        <w:autoSpaceDN w:val="0"/>
        <w:autoSpaceDE w:val="0"/>
        <w:widowControl/>
        <w:spacing w:line="240" w:lineRule="exact" w:before="12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. Understand the role of FP, ANC, Delivery, PNC, on the health of</w:t>
      </w:r>
    </w:p>
    <w:p>
      <w:pPr>
        <w:autoSpaceDN w:val="0"/>
        <w:autoSpaceDE w:val="0"/>
        <w:widowControl/>
        <w:spacing w:line="200" w:lineRule="exact" w:before="160" w:after="0"/>
        <w:ind w:left="6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mothers and children</w:t>
      </w:r>
    </w:p>
    <w:p>
      <w:pPr>
        <w:autoSpaceDN w:val="0"/>
        <w:autoSpaceDE w:val="0"/>
        <w:widowControl/>
        <w:spacing w:line="360" w:lineRule="exact" w:before="20" w:after="0"/>
        <w:ind w:left="28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. Explain the effective methods of delivering maternal health services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Identify the problems related to delivery of maternal health service</w:t>
      </w:r>
    </w:p>
    <w:p>
      <w:pPr>
        <w:autoSpaceDN w:val="0"/>
        <w:autoSpaceDE w:val="0"/>
        <w:widowControl/>
        <w:spacing w:line="364" w:lineRule="exact" w:before="16" w:after="0"/>
        <w:ind w:left="280" w:right="2626" w:firstLine="4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delivery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Identify the problems related to utilization of maternal health service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delivery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Identify the role of TTBA and CHWs in the delivery of maternal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health services</w:t>
      </w:r>
    </w:p>
    <w:p>
      <w:pPr>
        <w:autoSpaceDN w:val="0"/>
        <w:tabs>
          <w:tab w:pos="1000" w:val="left"/>
        </w:tabs>
        <w:autoSpaceDE w:val="0"/>
        <w:widowControl/>
        <w:spacing w:line="260" w:lineRule="exact" w:before="34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3.2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General Consideration</w:t>
      </w:r>
    </w:p>
    <w:p>
      <w:pPr>
        <w:autoSpaceDN w:val="0"/>
        <w:autoSpaceDE w:val="0"/>
        <w:widowControl/>
        <w:spacing w:line="366" w:lineRule="exact" w:before="174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For most women in the developing world the luck of regular access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modern health services greatly contributes to the increased morbidity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mortality. Most mothers receive insufficient family planning advice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ante natal care or none at all and deliver without access to skilled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obstetrical care when complications develop. Even in countries with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relatively well-developed health systems, preventable maternal illness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death persist because of inadequate management of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complications of pregnancy.</w:t>
      </w:r>
    </w:p>
    <w:p>
      <w:pPr>
        <w:autoSpaceDN w:val="0"/>
        <w:autoSpaceDE w:val="0"/>
        <w:widowControl/>
        <w:spacing w:line="340" w:lineRule="exact" w:before="160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Based on the above issues the important and major purposes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provision of Maternal Health Services are: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33</w:t>
      </w:r>
    </w:p>
    <w:p>
      <w:pPr>
        <w:autoSpaceDN w:val="0"/>
        <w:autoSpaceDE w:val="0"/>
        <w:widowControl/>
        <w:spacing w:line="360" w:lineRule="exact" w:before="160" w:after="0"/>
        <w:ind w:left="260" w:right="3168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Prevention of maternal morbidity and mortality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Recognition and treatment of complications as they arise,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The promotion of the health of the mother and the newborn.</w:t>
      </w:r>
    </w:p>
    <w:p>
      <w:pPr>
        <w:autoSpaceDN w:val="0"/>
        <w:autoSpaceDE w:val="0"/>
        <w:widowControl/>
        <w:spacing w:line="320" w:lineRule="exact" w:before="32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3.3. Family Planning Services</w:t>
      </w:r>
    </w:p>
    <w:p>
      <w:pPr>
        <w:autoSpaceDN w:val="0"/>
        <w:autoSpaceDE w:val="0"/>
        <w:widowControl/>
        <w:spacing w:line="260" w:lineRule="exact" w:before="26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3.3.1. General Consideration</w:t>
      </w:r>
    </w:p>
    <w:p>
      <w:pPr>
        <w:autoSpaceDN w:val="0"/>
        <w:autoSpaceDE w:val="0"/>
        <w:widowControl/>
        <w:spacing w:line="260" w:lineRule="exact" w:before="24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Family Planning is a means of:</w:t>
      </w:r>
    </w:p>
    <w:p>
      <w:pPr>
        <w:autoSpaceDN w:val="0"/>
        <w:tabs>
          <w:tab w:pos="680" w:val="left"/>
          <w:tab w:pos="5060" w:val="left"/>
        </w:tabs>
        <w:autoSpaceDE w:val="0"/>
        <w:widowControl/>
        <w:spacing w:line="510" w:lineRule="exact" w:before="0" w:after="0"/>
        <w:ind w:left="28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. Promoting the health of women and families and part of a strategy to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reduce the high MMR, IMR, and CMR.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la</w:t>
      </w:r>
    </w:p>
    <w:p>
      <w:pPr>
        <w:autoSpaceDN w:val="0"/>
        <w:autoSpaceDE w:val="0"/>
        <w:widowControl/>
        <w:spacing w:line="346" w:lineRule="exact" w:before="0" w:after="0"/>
        <w:ind w:left="680" w:right="2606" w:hanging="4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Preventing maternal mortality by reducing exposure to pregnancy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therefore to risks associated with pregnancy and childbirth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 event of wanted births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Preventing pregnancy and abortion when pregnancy is unwanted.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Based on the above factors family planning programmes can be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taken as the means to offer the service, to all who desire it, the</w:t>
      </w:r>
    </w:p>
    <w:p>
      <w:pPr>
        <w:autoSpaceDN w:val="0"/>
        <w:autoSpaceDE w:val="0"/>
        <w:widowControl/>
        <w:spacing w:line="380" w:lineRule="exact" w:before="0" w:after="0"/>
        <w:ind w:left="70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opportunity to determine when to have children, the number of their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children and spacing of births.</w:t>
      </w:r>
    </w:p>
    <w:p>
      <w:pPr>
        <w:autoSpaceDN w:val="0"/>
        <w:autoSpaceDE w:val="0"/>
        <w:widowControl/>
        <w:spacing w:line="368" w:lineRule="exact" w:before="92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Accordingly Information about FP should be made available in order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promote access to FP services to all individuals desiring them. Many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reports indicate that contraceptive prevalence often rises among older,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higher parity women, or those at greatest risk of abortion. There is also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high prevalence in contraceptive use among more educated, urban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women with better access to services.</w:t>
      </w:r>
    </w:p>
    <w:p>
      <w:pPr>
        <w:autoSpaceDN w:val="0"/>
        <w:autoSpaceDE w:val="0"/>
        <w:widowControl/>
        <w:spacing w:line="364" w:lineRule="exact" w:before="116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Even though family planning programs have raised awareness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contraceptive use throughout the developing world, there is considerable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unmet need for contraception. In many of developing countries it was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found that between 10 - 40 percent of married women of reproductive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age want to avoid a birth but are not using any type of contraceptive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methods.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34</w:t>
      </w:r>
    </w:p>
    <w:p>
      <w:pPr>
        <w:autoSpaceDN w:val="0"/>
        <w:autoSpaceDE w:val="0"/>
        <w:widowControl/>
        <w:spacing w:line="260" w:lineRule="exact" w:before="280" w:after="0"/>
        <w:ind w:left="2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3.3.2. Objectives, Strategies and Service Modalities of FP</w:t>
      </w:r>
    </w:p>
    <w:p>
      <w:pPr>
        <w:autoSpaceDN w:val="0"/>
        <w:autoSpaceDE w:val="0"/>
        <w:widowControl/>
        <w:spacing w:line="260" w:lineRule="exact" w:before="160" w:after="0"/>
        <w:ind w:left="10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(Ethiopia)</w:t>
      </w:r>
    </w:p>
    <w:p>
      <w:pPr>
        <w:autoSpaceDN w:val="0"/>
        <w:autoSpaceDE w:val="0"/>
        <w:widowControl/>
        <w:spacing w:line="240" w:lineRule="exact" w:before="14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 objectives are to</w:t>
      </w:r>
    </w:p>
    <w:p>
      <w:pPr>
        <w:autoSpaceDN w:val="0"/>
        <w:autoSpaceDE w:val="0"/>
        <w:widowControl/>
        <w:spacing w:line="360" w:lineRule="exact" w:before="20" w:after="0"/>
        <w:ind w:left="280" w:right="63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Limit the size of a family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Adequately space children</w:t>
      </w:r>
    </w:p>
    <w:p>
      <w:pPr>
        <w:autoSpaceDN w:val="0"/>
        <w:autoSpaceDE w:val="0"/>
        <w:widowControl/>
        <w:spacing w:line="364" w:lineRule="exact" w:before="0" w:after="0"/>
        <w:ind w:left="620" w:right="2886" w:hanging="34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Decrease maternal and child morbidity and mortality due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unwanted pregnancies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Help infertile couples to have children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 Ethiopia, as part of family planning service strategies, all health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institutions (rural, urban, government and, private) are expected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provide family planning services.</w:t>
      </w:r>
    </w:p>
    <w:p>
      <w:pPr>
        <w:autoSpaceDN w:val="0"/>
        <w:autoSpaceDE w:val="0"/>
        <w:widowControl/>
        <w:spacing w:line="360" w:lineRule="exact" w:before="40" w:after="0"/>
        <w:ind w:left="280" w:right="3312" w:hanging="4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 delivery modalities which the Minstry of Health is using are: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Community Based Distribution Services (CBD)</w:t>
      </w:r>
    </w:p>
    <w:p>
      <w:pPr>
        <w:autoSpaceDN w:val="0"/>
        <w:autoSpaceDE w:val="0"/>
        <w:widowControl/>
        <w:spacing w:line="370" w:lineRule="exact" w:before="0" w:after="0"/>
        <w:ind w:left="280" w:right="67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Facility Based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Work based services</w:t>
      </w:r>
    </w:p>
    <w:p>
      <w:pPr>
        <w:autoSpaceDN w:val="0"/>
        <w:autoSpaceDE w:val="0"/>
        <w:widowControl/>
        <w:spacing w:line="60" w:lineRule="exact" w:before="22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</w:p>
    <w:p>
      <w:pPr>
        <w:autoSpaceDN w:val="0"/>
        <w:tabs>
          <w:tab w:pos="620" w:val="left"/>
          <w:tab w:pos="640" w:val="left"/>
          <w:tab w:pos="2060" w:val="left"/>
        </w:tabs>
        <w:autoSpaceDE w:val="0"/>
        <w:widowControl/>
        <w:spacing w:line="80" w:lineRule="exact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Outreach Services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Social marketing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PHTI</w:t>
      </w:r>
    </w:p>
    <w:p>
      <w:pPr>
        <w:autoSpaceDN w:val="0"/>
        <w:autoSpaceDE w:val="0"/>
        <w:widowControl/>
        <w:spacing w:line="280" w:lineRule="exact" w:before="26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3.3.3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Eligibility</w:t>
      </w:r>
    </w:p>
    <w:p>
      <w:pPr>
        <w:autoSpaceDN w:val="0"/>
        <w:autoSpaceDE w:val="0"/>
        <w:widowControl/>
        <w:spacing w:line="240" w:lineRule="exact" w:before="24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Family planning services for whom?</w:t>
      </w:r>
    </w:p>
    <w:p>
      <w:pPr>
        <w:autoSpaceDN w:val="0"/>
        <w:autoSpaceDE w:val="0"/>
        <w:widowControl/>
        <w:spacing w:line="370" w:lineRule="exact" w:before="110" w:after="0"/>
        <w:ind w:left="260" w:right="27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Any person male or female who can conceive or cause conception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regardless of age or marital status is eligible for family planning services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including family planning counselling and advice.</w:t>
      </w:r>
    </w:p>
    <w:p>
      <w:pPr>
        <w:autoSpaceDN w:val="0"/>
        <w:autoSpaceDE w:val="0"/>
        <w:widowControl/>
        <w:spacing w:line="240" w:lineRule="exact" w:before="32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3.3.4. Justifications for the Provision of FP Services</w:t>
      </w:r>
    </w:p>
    <w:p>
      <w:pPr>
        <w:autoSpaceDN w:val="0"/>
        <w:autoSpaceDE w:val="0"/>
        <w:widowControl/>
        <w:spacing w:line="364" w:lineRule="exact" w:before="56" w:after="0"/>
        <w:ind w:left="280" w:right="2626" w:firstLine="6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Decrease fertility rate, population growth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Reduce maternal deaths by spacing or preventing pregnancy. It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reported to bring 20% reduction in maternal deaths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Reduce too early, too late, too close too many pregnancies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Reducing risk of unwanted pregnancies and illicit abortion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35</w:t>
      </w:r>
    </w:p>
    <w:p>
      <w:pPr>
        <w:autoSpaceDN w:val="0"/>
        <w:autoSpaceDE w:val="0"/>
        <w:widowControl/>
        <w:spacing w:line="406" w:lineRule="exact" w:before="0" w:after="0"/>
        <w:ind w:left="700" w:right="2626" w:hanging="40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Brings Immense benefits to children. It helps to avoid closely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spaced, frequently ill children, LBW new borns, and, slow growth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children</w:t>
      </w:r>
    </w:p>
    <w:p>
      <w:pPr>
        <w:autoSpaceDN w:val="0"/>
        <w:autoSpaceDE w:val="0"/>
        <w:widowControl/>
        <w:spacing w:line="240" w:lineRule="exact" w:before="16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Improve family welfare</w:t>
      </w:r>
    </w:p>
    <w:p>
      <w:pPr>
        <w:autoSpaceDN w:val="0"/>
        <w:autoSpaceDE w:val="0"/>
        <w:widowControl/>
        <w:spacing w:line="260" w:lineRule="exact" w:before="12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Increase sustainable growth and decrease dependency ratio</w:t>
      </w:r>
    </w:p>
    <w:p>
      <w:pPr>
        <w:autoSpaceDN w:val="0"/>
        <w:autoSpaceDE w:val="0"/>
        <w:widowControl/>
        <w:spacing w:line="320" w:lineRule="exact" w:before="4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Help infertile couple</w:t>
      </w:r>
    </w:p>
    <w:p>
      <w:pPr>
        <w:autoSpaceDN w:val="0"/>
        <w:autoSpaceDE w:val="0"/>
        <w:widowControl/>
        <w:spacing w:line="280" w:lineRule="exact" w:before="32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3.3.5. Types of Family Planning Methods</w:t>
      </w:r>
    </w:p>
    <w:p>
      <w:pPr>
        <w:autoSpaceDN w:val="0"/>
        <w:autoSpaceDE w:val="0"/>
        <w:widowControl/>
        <w:spacing w:line="240" w:lineRule="exact" w:before="102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Abstinence</w:t>
      </w:r>
    </w:p>
    <w:p>
      <w:pPr>
        <w:autoSpaceDN w:val="0"/>
        <w:tabs>
          <w:tab w:pos="400" w:val="left"/>
          <w:tab w:pos="3980" w:val="left"/>
        </w:tabs>
        <w:autoSpaceDE w:val="0"/>
        <w:widowControl/>
        <w:spacing w:line="60" w:lineRule="exact" w:before="0" w:after="0"/>
        <w:ind w:left="3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6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>Breast feeding as a contraceptive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Ethiopia Pu</w:t>
      </w:r>
    </w:p>
    <w:p>
      <w:pPr>
        <w:autoSpaceDN w:val="0"/>
        <w:tabs>
          <w:tab w:pos="2860" w:val="left"/>
        </w:tabs>
        <w:autoSpaceDE w:val="0"/>
        <w:widowControl/>
        <w:spacing w:line="260" w:lineRule="exact" w:before="0" w:after="0"/>
        <w:ind w:left="10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Natural methods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ve</w:t>
      </w:r>
    </w:p>
    <w:p>
      <w:pPr>
        <w:autoSpaceDN w:val="0"/>
        <w:autoSpaceDE w:val="0"/>
        <w:widowControl/>
        <w:spacing w:line="240" w:lineRule="exact" w:before="98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Withdrawal (Coitus interrupts)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Periodic abstinence methods or safe days</w:t>
      </w:r>
    </w:p>
    <w:p>
      <w:pPr>
        <w:autoSpaceDN w:val="0"/>
        <w:autoSpaceDE w:val="0"/>
        <w:widowControl/>
        <w:spacing w:line="220" w:lineRule="exact" w:before="24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Technical methods</w:t>
      </w:r>
    </w:p>
    <w:p>
      <w:pPr>
        <w:autoSpaceDN w:val="0"/>
        <w:autoSpaceDE w:val="0"/>
        <w:widowControl/>
        <w:spacing w:line="220" w:lineRule="exact" w:before="16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Hormonal methods</w:t>
      </w:r>
    </w:p>
    <w:p>
      <w:pPr>
        <w:autoSpaceDN w:val="0"/>
        <w:autoSpaceDE w:val="0"/>
        <w:widowControl/>
        <w:spacing w:line="260" w:lineRule="exact" w:before="12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. Mechanical and chemical methods</w:t>
      </w:r>
    </w:p>
    <w:p>
      <w:pPr>
        <w:autoSpaceDN w:val="0"/>
        <w:tabs>
          <w:tab w:pos="680" w:val="left"/>
        </w:tabs>
        <w:autoSpaceDE w:val="0"/>
        <w:widowControl/>
        <w:spacing w:line="200" w:lineRule="exact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Post coital contraception</w:t>
      </w:r>
    </w:p>
    <w:p>
      <w:pPr>
        <w:autoSpaceDN w:val="0"/>
        <w:autoSpaceDE w:val="0"/>
        <w:widowControl/>
        <w:spacing w:line="360" w:lineRule="exact" w:before="140" w:after="0"/>
        <w:ind w:left="280" w:right="6768" w:hanging="2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Permanent contraception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· Female sterilisation</w:t>
      </w:r>
    </w:p>
    <w:p>
      <w:pPr>
        <w:autoSpaceDN w:val="0"/>
        <w:autoSpaceDE w:val="0"/>
        <w:widowControl/>
        <w:spacing w:line="200" w:lineRule="exact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>Male sterilisation</w:t>
      </w:r>
    </w:p>
    <w:p>
      <w:pPr>
        <w:autoSpaceDN w:val="0"/>
        <w:autoSpaceDE w:val="0"/>
        <w:widowControl/>
        <w:spacing w:line="366" w:lineRule="exact" w:before="134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Family planning choices are often the first element of primary health care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that can be made available in a resource poor setting. Provision of basic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non-clinical contraceptives requires minimal skill and can be handled by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community-based providers with appropriate training.</w:t>
      </w:r>
    </w:p>
    <w:p>
      <w:pPr>
        <w:autoSpaceDN w:val="0"/>
        <w:autoSpaceDE w:val="0"/>
        <w:widowControl/>
        <w:spacing w:line="366" w:lineRule="exact" w:before="114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The risk/benefit ratio of using methods such as oral contraceptives is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favour of nearly all women in such a setting, and a variety of cost-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effective, distribution systems can be set up, from social marketing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community-based distribution programs focused on vulnerable groups.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36</w:t>
      </w:r>
    </w:p>
    <w:p>
      <w:pPr>
        <w:autoSpaceDN w:val="0"/>
        <w:autoSpaceDE w:val="0"/>
        <w:widowControl/>
        <w:spacing w:line="362" w:lineRule="exact" w:before="158" w:after="0"/>
        <w:ind w:left="280" w:right="260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Methods vary in their clinical effectiveness, and couples vary in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degree to which they make proper use of them. There has been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gradual shift toward more effective and more long-term methods,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especially sterilization. Worldwide, female sterilization is the leading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method and now accounts for about half of all contraceptive use, but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regional comparisons show substantial variations in method acceptance.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 most popular method in China is the IUD; in Northern Africa, the pill;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in Latin America, female sterilization. Traditional methods account</w:t>
      </w:r>
    </w:p>
    <w:p>
      <w:pPr>
        <w:autoSpaceDN w:val="0"/>
        <w:autoSpaceDE w:val="0"/>
        <w:widowControl/>
        <w:spacing w:line="240" w:lineRule="exact" w:before="1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for over 10 percent of users</w:t>
      </w:r>
    </w:p>
    <w:p>
      <w:pPr>
        <w:autoSpaceDN w:val="0"/>
        <w:autoSpaceDE w:val="0"/>
        <w:widowControl/>
        <w:spacing w:line="220" w:lineRule="exact" w:before="24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Although contraceptive methods are not without risk, the risks tend to be</w:t>
      </w:r>
    </w:p>
    <w:p>
      <w:pPr>
        <w:autoSpaceDN w:val="0"/>
        <w:autoSpaceDE w:val="0"/>
        <w:widowControl/>
        <w:spacing w:line="400" w:lineRule="exact" w:before="0" w:after="0"/>
        <w:ind w:left="3880" w:right="4306" w:hanging="11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ive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Ethiopia</w:t>
      </w:r>
    </w:p>
    <w:p>
      <w:pPr>
        <w:autoSpaceDN w:val="0"/>
        <w:autoSpaceDE w:val="0"/>
        <w:widowControl/>
        <w:spacing w:line="354" w:lineRule="exact" w:before="126" w:after="0"/>
        <w:ind w:left="28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small, balanced by some health benefits, considerably outweighed by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risks of pregnancy and childbirth, and dwarfed by the risks of unsafe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abortion. The health benefits and risks of each method vary by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individual circumstances and the medical condition of the user; careful</w:t>
      </w:r>
    </w:p>
    <w:p>
      <w:pPr>
        <w:autoSpaceDN w:val="0"/>
        <w:autoSpaceDE w:val="0"/>
        <w:widowControl/>
        <w:spacing w:line="366" w:lineRule="exact" w:before="14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counselling of users by family planning providers can further reduce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risks. The IUD, for example, is associated with pelvic inflammatory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disease, mainly in women who are at risk of developing sexually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transmitted diseases. Barrier methods are not as effective as some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other methods in preventing pregnancy, but they have an important non-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contraceptive benefit by protecting against HIV infection and sexually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transmitted diseases.</w:t>
      </w:r>
    </w:p>
    <w:p>
      <w:pPr>
        <w:autoSpaceDN w:val="0"/>
        <w:autoSpaceDE w:val="0"/>
        <w:widowControl/>
        <w:spacing w:line="360" w:lineRule="exact" w:before="140" w:after="0"/>
        <w:ind w:left="280" w:right="302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Factors important when discussing and selecting contraceptive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method include:</w:t>
      </w:r>
    </w:p>
    <w:p>
      <w:pPr>
        <w:autoSpaceDN w:val="0"/>
        <w:autoSpaceDE w:val="0"/>
        <w:widowControl/>
        <w:spacing w:line="240" w:lineRule="exact" w:before="2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Effectiveness - success if used regularly</w:t>
      </w:r>
    </w:p>
    <w:p>
      <w:pPr>
        <w:autoSpaceDN w:val="0"/>
        <w:autoSpaceDE w:val="0"/>
        <w:widowControl/>
        <w:spacing w:line="260" w:lineRule="exact" w:before="12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Acceptability - easy to use</w:t>
      </w:r>
    </w:p>
    <w:p>
      <w:pPr>
        <w:autoSpaceDN w:val="0"/>
        <w:autoSpaceDE w:val="0"/>
        <w:widowControl/>
        <w:spacing w:line="364" w:lineRule="exact" w:before="0" w:after="0"/>
        <w:ind w:left="280" w:right="489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Interference with sexual activity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Availability - easy to get for continual use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Side effects- problems and significance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Reversibility - How easy to conceive again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37</w:t>
      </w:r>
    </w:p>
    <w:p>
      <w:pPr>
        <w:autoSpaceDN w:val="0"/>
        <w:autoSpaceDE w:val="0"/>
        <w:widowControl/>
        <w:spacing w:line="380" w:lineRule="exact" w:before="140" w:after="0"/>
        <w:ind w:left="280" w:right="2592" w:hanging="2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Couples have to select the method that is best for them !!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Success depends on all the factors and always, if possible, discuss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with both couples.</w:t>
      </w:r>
    </w:p>
    <w:p>
      <w:pPr>
        <w:autoSpaceDN w:val="0"/>
        <w:autoSpaceDE w:val="0"/>
        <w:widowControl/>
        <w:spacing w:line="260" w:lineRule="exact" w:before="320" w:after="0"/>
        <w:ind w:left="2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3.3.6. Factors for Effective Family Planning Programs:</w:t>
      </w:r>
    </w:p>
    <w:p>
      <w:pPr>
        <w:autoSpaceDN w:val="0"/>
        <w:autoSpaceDE w:val="0"/>
        <w:widowControl/>
        <w:spacing w:line="370" w:lineRule="exact" w:before="110" w:after="0"/>
        <w:ind w:left="280" w:right="264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There must be access to services.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Services must be provided in both public and private health facilities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through community-based distribution networks.</w:t>
      </w:r>
    </w:p>
    <w:p>
      <w:pPr>
        <w:autoSpaceDN w:val="0"/>
        <w:autoSpaceDE w:val="0"/>
        <w:widowControl/>
        <w:spacing w:line="370" w:lineRule="exact" w:before="0" w:after="0"/>
        <w:ind w:left="680" w:right="2592" w:hanging="38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There must be contraceptive diversity to meet varying family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planning needs throughout the life cycle and for both women and</w:t>
      </w:r>
    </w:p>
    <w:p>
      <w:pPr>
        <w:autoSpaceDN w:val="0"/>
        <w:autoSpaceDE w:val="0"/>
        <w:widowControl/>
        <w:spacing w:line="220" w:lineRule="exact" w:before="50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Counselling must be offered by health care providers trained to</w:t>
      </w:r>
    </w:p>
    <w:p>
      <w:pPr>
        <w:autoSpaceDN w:val="0"/>
        <w:tabs>
          <w:tab w:pos="5520" w:val="left"/>
        </w:tabs>
        <w:autoSpaceDE w:val="0"/>
        <w:widowControl/>
        <w:spacing w:line="220" w:lineRule="exact" w:before="0" w:after="0"/>
        <w:ind w:left="6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respect clients concerns and sensibilities.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Public</w:t>
      </w:r>
    </w:p>
    <w:p>
      <w:pPr>
        <w:autoSpaceDN w:val="0"/>
        <w:autoSpaceDE w:val="0"/>
        <w:widowControl/>
        <w:spacing w:line="180" w:lineRule="exact" w:before="0" w:after="0"/>
        <w:ind w:left="7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men</w:t>
      </w:r>
    </w:p>
    <w:p>
      <w:pPr>
        <w:autoSpaceDN w:val="0"/>
        <w:tabs>
          <w:tab w:pos="620" w:val="left"/>
          <w:tab w:pos="680" w:val="left"/>
          <w:tab w:pos="6120" w:val="left"/>
        </w:tabs>
        <w:autoSpaceDE w:val="0"/>
        <w:widowControl/>
        <w:spacing w:line="540" w:lineRule="exact" w:before="420" w:after="0"/>
        <w:ind w:left="30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Strategic management must take into account contraceptive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demand, public and political support, the service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delivery</w:t>
      </w:r>
    </w:p>
    <w:p>
      <w:pPr>
        <w:autoSpaceDN w:val="0"/>
        <w:autoSpaceDE w:val="0"/>
        <w:widowControl/>
        <w:spacing w:line="360" w:lineRule="exact" w:before="20" w:after="0"/>
        <w:ind w:left="280" w:right="2606" w:firstLine="4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infrastructure and the logistical supply system.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Collaboration with the private sector can be an effective means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reaching many more people. And,</w:t>
      </w:r>
    </w:p>
    <w:p>
      <w:pPr>
        <w:autoSpaceDN w:val="0"/>
        <w:autoSpaceDE w:val="0"/>
        <w:widowControl/>
        <w:spacing w:line="180" w:lineRule="exact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>Effective information, education and communication is essential.</w:t>
      </w:r>
    </w:p>
    <w:p>
      <w:pPr>
        <w:autoSpaceDN w:val="0"/>
        <w:autoSpaceDE w:val="0"/>
        <w:widowControl/>
        <w:spacing w:line="240" w:lineRule="exact" w:before="28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Always rember that</w:t>
      </w:r>
    </w:p>
    <w:p>
      <w:pPr>
        <w:autoSpaceDN w:val="0"/>
        <w:autoSpaceDE w:val="0"/>
        <w:widowControl/>
        <w:spacing w:line="220" w:lineRule="exact" w:before="20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. Contraceptive use has no direct effect on the risk of death once</w:t>
      </w:r>
    </w:p>
    <w:p>
      <w:pPr>
        <w:autoSpaceDN w:val="0"/>
        <w:autoSpaceDE w:val="0"/>
        <w:widowControl/>
        <w:spacing w:line="366" w:lineRule="exact" w:before="34" w:after="0"/>
        <w:ind w:left="700" w:right="260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pregnant; therefore, if all women were equally likely to adopt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effective methods of contraception, irrespective of age, parity,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other determinants of obstetric risk, increasing contraceptive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prevalence would not change the risk of death once pregnant.</w:t>
      </w:r>
    </w:p>
    <w:p>
      <w:pPr>
        <w:autoSpaceDN w:val="0"/>
        <w:autoSpaceDE w:val="0"/>
        <w:widowControl/>
        <w:spacing w:line="368" w:lineRule="exact" w:before="0" w:after="0"/>
        <w:ind w:left="700" w:right="2626" w:hanging="40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 decline in fertility also means that first births, which are riskier, will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increase as a proportion of all births. This means that increasing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contraceptive prevalence could, in theory, actually lead to 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increase in the maternal mortality ratio, even though the maternal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mortality rate and lifetime risk of maternal mortality decline.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38</w:t>
      </w:r>
    </w:p>
    <w:p>
      <w:pPr>
        <w:autoSpaceDN w:val="0"/>
        <w:tabs>
          <w:tab w:pos="680" w:val="left"/>
          <w:tab w:pos="700" w:val="left"/>
        </w:tabs>
        <w:autoSpaceDE w:val="0"/>
        <w:widowControl/>
        <w:spacing w:line="384" w:lineRule="exact" w:before="0" w:after="0"/>
        <w:ind w:left="30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Abortion is the major cause of death among reproductive age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women in many developing countries. The fact that women do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resort to primitive abortion, even knowing it to be unsafe, is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evidence of their strong desire to prevent unwanted, unplanned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births. Women known to have had abortions are therefore likely to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accept contraception, and should be targeted in family planning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efforts. On-site delivery of post-abortion family planning, including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the provision of initial counselling and contraceptive methods</w:t>
      </w:r>
    </w:p>
    <w:p>
      <w:pPr>
        <w:autoSpaceDN w:val="0"/>
        <w:autoSpaceDE w:val="0"/>
        <w:widowControl/>
        <w:spacing w:line="200" w:lineRule="exact" w:before="62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In General</w:t>
      </w:r>
    </w:p>
    <w:p>
      <w:pPr>
        <w:autoSpaceDN w:val="0"/>
        <w:tabs>
          <w:tab w:pos="3820" w:val="left"/>
          <w:tab w:pos="4980" w:val="left"/>
        </w:tabs>
        <w:autoSpaceDE w:val="0"/>
        <w:widowControl/>
        <w:spacing w:line="260" w:lineRule="exact" w:before="0" w:after="0"/>
        <w:ind w:left="7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following abortion, is essential.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Ethiop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ia</w:t>
      </w:r>
    </w:p>
    <w:p>
      <w:pPr>
        <w:autoSpaceDN w:val="0"/>
        <w:autoSpaceDE w:val="0"/>
        <w:widowControl/>
        <w:spacing w:line="26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Family planning increases the standard of Health and Quality of Life !!!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PL</w:t>
      </w:r>
    </w:p>
    <w:p>
      <w:pPr>
        <w:autoSpaceDN w:val="0"/>
        <w:autoSpaceDE w:val="0"/>
        <w:widowControl/>
        <w:spacing w:line="240" w:lineRule="exact" w:before="12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It is cost effective more than many other health and social interventions !!!</w:t>
      </w:r>
    </w:p>
    <w:p>
      <w:pPr>
        <w:autoSpaceDN w:val="0"/>
        <w:autoSpaceDE w:val="0"/>
        <w:widowControl/>
        <w:spacing w:line="280" w:lineRule="exact" w:before="32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3.3.7. Assignment and Group Discussion</w:t>
      </w:r>
    </w:p>
    <w:p>
      <w:pPr>
        <w:autoSpaceDN w:val="0"/>
        <w:autoSpaceDE w:val="0"/>
        <w:widowControl/>
        <w:spacing w:line="360" w:lineRule="exact" w:before="120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1. Who is benefiting from the provision of Family Planning Services?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2. In Ethiopia contraceptive prevalence rate is less than 10%. What do</w:t>
      </w:r>
    </w:p>
    <w:p>
      <w:pPr>
        <w:autoSpaceDN w:val="0"/>
        <w:autoSpaceDE w:val="0"/>
        <w:widowControl/>
        <w:spacing w:line="374" w:lineRule="exact" w:before="0" w:after="0"/>
        <w:ind w:left="260" w:right="2626" w:firstLine="3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you think are the reasons for this under utilisation?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3. What do you suggest to increase the contraceptive prevalence rate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Ethiopia?</w:t>
      </w:r>
    </w:p>
    <w:p>
      <w:pPr>
        <w:autoSpaceDN w:val="0"/>
        <w:autoSpaceDE w:val="0"/>
        <w:widowControl/>
        <w:spacing w:line="260" w:lineRule="exact" w:before="12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4, What is the role of councelling in family planning?</w:t>
      </w:r>
    </w:p>
    <w:p>
      <w:pPr>
        <w:autoSpaceDN w:val="0"/>
        <w:tabs>
          <w:tab w:pos="1000" w:val="left"/>
        </w:tabs>
        <w:autoSpaceDE w:val="0"/>
        <w:widowControl/>
        <w:spacing w:line="260" w:lineRule="exact" w:before="30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3.4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Antenatal Care Service</w:t>
      </w:r>
    </w:p>
    <w:p>
      <w:pPr>
        <w:autoSpaceDN w:val="0"/>
        <w:autoSpaceDE w:val="0"/>
        <w:widowControl/>
        <w:spacing w:line="260" w:lineRule="exact" w:before="28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3.4.1. General Consideration</w:t>
      </w:r>
    </w:p>
    <w:p>
      <w:pPr>
        <w:autoSpaceDN w:val="0"/>
        <w:autoSpaceDE w:val="0"/>
        <w:widowControl/>
        <w:spacing w:line="354" w:lineRule="exact" w:before="186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Ante Natal Care (ANC) is the care given to pregnant mothers that they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have safe pregnancy and healthy baby. It also helps in minimising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complications of pregnancy, labour the post partum and neonatal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periods.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39</w:t>
      </w:r>
    </w:p>
    <w:p>
      <w:pPr>
        <w:autoSpaceDN w:val="0"/>
        <w:autoSpaceDE w:val="0"/>
        <w:widowControl/>
        <w:spacing w:line="368" w:lineRule="exact" w:before="152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 purpose of ANC is to care for pregnant mothers and to have all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births attended by trained health workers, and to identify pregnancies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where risk is high and provide special care for the mother and the infant.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There is a large body of evidence from routine statistics and special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studies to suggest that women who have received prenatal care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experience lower rates of maternal mortality.</w:t>
      </w:r>
    </w:p>
    <w:p>
      <w:pPr>
        <w:autoSpaceDN w:val="0"/>
        <w:autoSpaceDE w:val="0"/>
        <w:widowControl/>
        <w:spacing w:line="364" w:lineRule="exact" w:before="116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Components of prenatal care should include haemoglobin measurement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correction of anaemia, blood pressure measurement (to help detect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hypertensive disorders of pregnancy), and the diagnosis and treatment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of reproductive tract infections (especially sexually transmitted diseases)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urinary tract infections. Depending on local prevalence levels, it may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also be necessary to prevent, screen for, and treat malaria and other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infectious or parasitic diseases. Immunization against tetanus, which has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benefits for both mother and infant, is an essential component of prenatal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care throughout the developing world.</w:t>
      </w:r>
    </w:p>
    <w:p>
      <w:pPr>
        <w:autoSpaceDN w:val="0"/>
        <w:autoSpaceDE w:val="0"/>
        <w:widowControl/>
        <w:spacing w:line="366" w:lineRule="exact" w:before="134" w:after="0"/>
        <w:ind w:left="260" w:right="260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Ante natal care can also play a role in identifying danger signs 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predicting complications around delivery by screening for risk factors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arranging for appropriate delivery care when indicated. Risk assessment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has proven most useful in the prediction of obstructed or prolonged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labour based on height and previous poor obstetric history (for example,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caesarean section, still birth). A history of previous postpartum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haemorrhage or retained placenta may be indicative of a woman at risk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of postpartum haemorrhage.</w:t>
      </w:r>
    </w:p>
    <w:p>
      <w:pPr>
        <w:autoSpaceDN w:val="0"/>
        <w:autoSpaceDE w:val="0"/>
        <w:widowControl/>
        <w:spacing w:line="370" w:lineRule="exact" w:before="0" w:after="0"/>
        <w:ind w:left="28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Mothers have to be encouraged to register for ANC as soon as they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know they are pregnant.</w:t>
      </w:r>
    </w:p>
    <w:p>
      <w:pPr>
        <w:autoSpaceDN w:val="0"/>
        <w:autoSpaceDE w:val="0"/>
        <w:widowControl/>
        <w:spacing w:line="260" w:lineRule="exact" w:before="420" w:after="0"/>
        <w:ind w:left="2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3.4.2. Activities During the First Ante Natal Care Visit</w:t>
      </w:r>
    </w:p>
    <w:p>
      <w:pPr>
        <w:autoSpaceDN w:val="0"/>
        <w:autoSpaceDE w:val="0"/>
        <w:widowControl/>
        <w:spacing w:line="350" w:lineRule="exact" w:before="150" w:after="0"/>
        <w:ind w:left="260" w:right="67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Diagnose pregnancy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History taking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Physical Examination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40</w:t>
      </w:r>
    </w:p>
    <w:p>
      <w:pPr>
        <w:autoSpaceDN w:val="0"/>
        <w:tabs>
          <w:tab w:pos="700" w:val="left"/>
        </w:tabs>
        <w:autoSpaceDE w:val="0"/>
        <w:widowControl/>
        <w:spacing w:line="404" w:lineRule="exact" w:before="0" w:after="0"/>
        <w:ind w:left="30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Laboratory Examination. Haemoglobin measurement. VDRL test for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syphilis is one of the important tests to be done irrespective of any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condition provided that the facilities are available. Because syphilis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has a grave impact on the foetus then on the new born.</w:t>
      </w:r>
    </w:p>
    <w:p>
      <w:pPr>
        <w:autoSpaceDN w:val="0"/>
        <w:autoSpaceDE w:val="0"/>
        <w:widowControl/>
        <w:spacing w:line="360" w:lineRule="exact" w:before="0" w:after="0"/>
        <w:ind w:left="700" w:right="2626" w:hanging="40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Immunisation: give Tetanus Toxoid injection. If first time repeat after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one month.</w:t>
      </w:r>
    </w:p>
    <w:p>
      <w:pPr>
        <w:autoSpaceDN w:val="0"/>
        <w:autoSpaceDE w:val="0"/>
        <w:widowControl/>
        <w:spacing w:line="360" w:lineRule="exact" w:before="2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Protection: 2 doses of tetanus toxoid protect for 3 years, 3 doses for 5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years, 4 doses for 10 years and 5 doses for life.</w:t>
      </w:r>
    </w:p>
    <w:p>
      <w:pPr>
        <w:autoSpaceDN w:val="0"/>
        <w:tabs>
          <w:tab w:pos="3860" w:val="left"/>
        </w:tabs>
        <w:autoSpaceDE w:val="0"/>
        <w:widowControl/>
        <w:spacing w:line="220" w:lineRule="exact" w:before="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Treat anaemia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</w:t>
      </w:r>
    </w:p>
    <w:p>
      <w:pPr>
        <w:autoSpaceDN w:val="0"/>
        <w:autoSpaceDE w:val="0"/>
        <w:widowControl/>
        <w:spacing w:line="26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Treat syphilis and other problems accordingly</w:t>
      </w:r>
    </w:p>
    <w:p>
      <w:pPr>
        <w:autoSpaceDN w:val="0"/>
        <w:autoSpaceDE w:val="0"/>
        <w:widowControl/>
        <w:spacing w:line="260" w:lineRule="exact" w:before="30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3.4.3. Second and Following ANC Visits</w:t>
      </w:r>
    </w:p>
    <w:p>
      <w:pPr>
        <w:autoSpaceDN w:val="0"/>
        <w:autoSpaceDE w:val="0"/>
        <w:widowControl/>
        <w:spacing w:line="280" w:lineRule="exact" w:before="20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Measure blood pressure</w:t>
      </w:r>
    </w:p>
    <w:p>
      <w:pPr>
        <w:autoSpaceDN w:val="0"/>
        <w:tabs>
          <w:tab w:pos="660" w:val="left"/>
        </w:tabs>
        <w:autoSpaceDE w:val="0"/>
        <w:widowControl/>
        <w:spacing w:line="160" w:lineRule="exact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Measure the symphasis fundal height</w:t>
      </w:r>
    </w:p>
    <w:p>
      <w:pPr>
        <w:autoSpaceDN w:val="0"/>
        <w:tabs>
          <w:tab w:pos="620" w:val="left"/>
        </w:tabs>
        <w:autoSpaceDE w:val="0"/>
        <w:widowControl/>
        <w:spacing w:line="180" w:lineRule="exact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Tetanus Toxoid and other examinations as indicated</w:t>
      </w:r>
    </w:p>
    <w:p>
      <w:pPr>
        <w:autoSpaceDN w:val="0"/>
        <w:autoSpaceDE w:val="0"/>
        <w:widowControl/>
        <w:spacing w:line="260" w:lineRule="exact" w:before="32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3.4.4. Health and Nutrition Education During ANC</w:t>
      </w:r>
    </w:p>
    <w:p>
      <w:pPr>
        <w:autoSpaceDN w:val="0"/>
        <w:autoSpaceDE w:val="0"/>
        <w:widowControl/>
        <w:spacing w:line="260" w:lineRule="exact" w:before="2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Health and nutrition education during ANC must focus on:</w:t>
      </w:r>
    </w:p>
    <w:p>
      <w:pPr>
        <w:autoSpaceDN w:val="0"/>
        <w:tabs>
          <w:tab w:pos="280" w:val="left"/>
          <w:tab w:pos="300" w:val="left"/>
          <w:tab w:pos="640" w:val="left"/>
          <w:tab w:pos="680" w:val="left"/>
        </w:tabs>
        <w:autoSpaceDE w:val="0"/>
        <w:widowControl/>
        <w:spacing w:line="364" w:lineRule="exact" w:before="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Pregnancy: foetal movement (specially for primigravida), labour and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common problems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Diet and Nutrition: extra food, weight gains, fasting and rest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Avoiding alcohol, tobacco, and drugs (specially in the first trimester)</w:t>
      </w:r>
    </w:p>
    <w:p>
      <w:pPr>
        <w:autoSpaceDN w:val="0"/>
        <w:autoSpaceDE w:val="0"/>
        <w:widowControl/>
        <w:spacing w:line="370" w:lineRule="exact" w:before="0" w:after="0"/>
        <w:ind w:left="260" w:right="691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Personal hygiene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Delivery preparation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Labour signs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Breast-feeding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Newborn care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Family planning</w:t>
      </w:r>
    </w:p>
    <w:p>
      <w:pPr>
        <w:autoSpaceDN w:val="0"/>
        <w:autoSpaceDE w:val="0"/>
        <w:widowControl/>
        <w:spacing w:line="280" w:lineRule="exact" w:before="10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Traditional beliefs and practices</w:t>
      </w:r>
    </w:p>
    <w:p>
      <w:pPr>
        <w:autoSpaceDN w:val="0"/>
        <w:autoSpaceDE w:val="0"/>
        <w:widowControl/>
        <w:spacing w:line="300" w:lineRule="exact" w:before="280" w:after="0"/>
        <w:ind w:left="2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3.4.5. Weight Gain During Pregnancy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41</w:t>
      </w:r>
    </w:p>
    <w:p>
      <w:pPr>
        <w:autoSpaceDN w:val="0"/>
        <w:autoSpaceDE w:val="0"/>
        <w:widowControl/>
        <w:spacing w:line="366" w:lineRule="exact" w:before="154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Pre-pregnancy weight and weight gain in pregnancy are both critical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additive in their effect on pregnancy outcome. Equal emphasis should be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given to assuring that both are normal.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 pregnant mother has to have weight measurement a month apart,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anytime during the second or third trimester. A gain of less than one kg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per month is the danger signal, with no weight gain or weight loss being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even more severe and calling for immediate action, such as food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supplementation directly for the woman.</w:t>
      </w:r>
    </w:p>
    <w:p>
      <w:pPr>
        <w:autoSpaceDN w:val="0"/>
        <w:autoSpaceDE w:val="0"/>
        <w:widowControl/>
        <w:spacing w:line="400" w:lineRule="exact" w:before="0" w:after="0"/>
        <w:ind w:left="0" w:right="486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this</w:t>
      </w:r>
    </w:p>
    <w:p>
      <w:pPr>
        <w:autoSpaceDN w:val="0"/>
        <w:autoSpaceDE w:val="0"/>
        <w:widowControl/>
        <w:spacing w:line="24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Mothers should be weighed and counselled at the available opportunity</w:t>
      </w:r>
    </w:p>
    <w:p>
      <w:pPr>
        <w:autoSpaceDN w:val="0"/>
        <w:autoSpaceDE w:val="0"/>
        <w:widowControl/>
        <w:spacing w:line="260" w:lineRule="exact" w:before="50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immunization or growth monitoring,</w:t>
      </w:r>
    </w:p>
    <w:p>
      <w:pPr>
        <w:autoSpaceDN w:val="0"/>
        <w:autoSpaceDE w:val="0"/>
        <w:widowControl/>
        <w:spacing w:line="24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Arm circumference is the most feasible measurement to implement.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Jubler</w:t>
      </w:r>
    </w:p>
    <w:p>
      <w:pPr>
        <w:autoSpaceDN w:val="0"/>
        <w:autoSpaceDE w:val="0"/>
        <w:widowControl/>
        <w:spacing w:line="22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present either during prenatal care or when they bring their children for</w:t>
      </w:r>
    </w:p>
    <w:p>
      <w:pPr>
        <w:autoSpaceDN w:val="0"/>
        <w:autoSpaceDE w:val="0"/>
        <w:widowControl/>
        <w:spacing w:line="360" w:lineRule="exact" w:before="880" w:after="0"/>
        <w:ind w:left="280" w:right="260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same cut-off point can be used to identify undernutrition in or out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pregnancy and ranges from 21-23.5cm depending on the country 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region. Because of the simplicity of arm circumference technology.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Which requires only an inexpensive tape, women can measure each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other in their own homes.</w:t>
      </w:r>
    </w:p>
    <w:p>
      <w:pPr>
        <w:autoSpaceDN w:val="0"/>
        <w:tabs>
          <w:tab w:pos="1180" w:val="left"/>
        </w:tabs>
        <w:autoSpaceDE w:val="0"/>
        <w:widowControl/>
        <w:spacing w:line="260" w:lineRule="exact" w:before="30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3.4.6.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Risk Approach in Maternal Care</w:t>
      </w:r>
    </w:p>
    <w:p>
      <w:pPr>
        <w:autoSpaceDN w:val="0"/>
        <w:autoSpaceDE w:val="0"/>
        <w:widowControl/>
        <w:spacing w:line="340" w:lineRule="exact" w:before="180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Risk approach is a managerial tool for health services to identify people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at risk as early as possible and intervene in order to reduce the risk.</w:t>
      </w:r>
    </w:p>
    <w:p>
      <w:pPr>
        <w:autoSpaceDN w:val="0"/>
        <w:autoSpaceDE w:val="0"/>
        <w:widowControl/>
        <w:spacing w:line="220" w:lineRule="exact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>What is the basic concept behind this approach?</w:t>
      </w:r>
    </w:p>
    <w:p>
      <w:pPr>
        <w:autoSpaceDN w:val="0"/>
        <w:autoSpaceDE w:val="0"/>
        <w:widowControl/>
        <w:spacing w:line="360" w:lineRule="exact" w:before="120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All women in reproductive age group are vulnerable to disease, death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disability. However, all women are not equally vulnerable and this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approach helps to identify mothers who are at a higher risk than others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with a lesser risk.</w:t>
      </w:r>
    </w:p>
    <w:p>
      <w:pPr>
        <w:autoSpaceDN w:val="0"/>
        <w:autoSpaceDE w:val="0"/>
        <w:widowControl/>
        <w:spacing w:line="260" w:lineRule="exact" w:before="26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Purpose</w:t>
      </w:r>
    </w:p>
    <w:p>
      <w:pPr>
        <w:autoSpaceDN w:val="0"/>
        <w:autoSpaceDE w:val="0"/>
        <w:widowControl/>
        <w:spacing w:line="380" w:lineRule="exact" w:before="10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 main objective of the at - risk approach is the optimal use of existing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resources for the benefit of the majority .It attempt to ensure a minimum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42</w:t>
      </w:r>
    </w:p>
    <w:p>
      <w:pPr>
        <w:autoSpaceDN w:val="0"/>
        <w:autoSpaceDE w:val="0"/>
        <w:widowControl/>
        <w:spacing w:line="380" w:lineRule="exact" w:before="12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of care for all while providing guidelines for the diversion of limited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resources to those who most need them. That means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To care for all but to pay special attention to those in greatest need.</w:t>
      </w:r>
    </w:p>
    <w:p>
      <w:pPr>
        <w:autoSpaceDN w:val="0"/>
        <w:autoSpaceDE w:val="0"/>
        <w:widowControl/>
        <w:spacing w:line="240" w:lineRule="exact" w:before="12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. The diversion of limited resources to those who most need them.</w:t>
      </w:r>
    </w:p>
    <w:p>
      <w:pPr>
        <w:autoSpaceDN w:val="0"/>
        <w:autoSpaceDE w:val="0"/>
        <w:widowControl/>
        <w:spacing w:line="360" w:lineRule="exact" w:before="0" w:after="0"/>
        <w:ind w:left="28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Detection of risk factors requires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Knowledge of the characteristics associated with poor outcomes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00" w:lineRule="exact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>The ability to recognise and measure them.</w:t>
      </w:r>
    </w:p>
    <w:p>
      <w:pPr>
        <w:autoSpaceDN w:val="0"/>
        <w:tabs>
          <w:tab w:pos="3880" w:val="left"/>
        </w:tabs>
        <w:autoSpaceDE w:val="0"/>
        <w:widowControl/>
        <w:spacing w:line="260" w:lineRule="exact" w:before="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Criteria to identify high risk women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Ethiopia</w:t>
      </w:r>
    </w:p>
    <w:p>
      <w:pPr>
        <w:autoSpaceDN w:val="0"/>
        <w:autoSpaceDE w:val="0"/>
        <w:widowControl/>
        <w:spacing w:line="22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Identification of high- risk women can be based on two classifications</w:t>
      </w:r>
    </w:p>
    <w:p>
      <w:pPr>
        <w:autoSpaceDN w:val="0"/>
        <w:autoSpaceDE w:val="0"/>
        <w:widowControl/>
        <w:spacing w:line="366" w:lineRule="exact" w:before="134" w:after="0"/>
        <w:ind w:left="1120" w:right="2626" w:hanging="84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1. Relationships between the risk factor and adverse out come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Causative or triggering - maternal malnutrition, LBW, placenta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previa, congenital malformation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Contributory - grand multiparty can lead to transverse lie,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Prolapse of the cord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Predictive or associative - previous foetal loss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2. Biological, medical, social condition</w:t>
      </w:r>
    </w:p>
    <w:p>
      <w:pPr>
        <w:autoSpaceDN w:val="0"/>
        <w:tabs>
          <w:tab w:pos="1120" w:val="left"/>
        </w:tabs>
        <w:autoSpaceDE w:val="0"/>
        <w:widowControl/>
        <w:spacing w:line="220" w:lineRule="exact" w:before="0" w:after="0"/>
        <w:ind w:left="7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Biological - Age, birth interval, weight gain</w:t>
      </w:r>
    </w:p>
    <w:p>
      <w:pPr>
        <w:autoSpaceDN w:val="0"/>
        <w:tabs>
          <w:tab w:pos="1060" w:val="left"/>
          <w:tab w:pos="1100" w:val="left"/>
        </w:tabs>
        <w:autoSpaceDE w:val="0"/>
        <w:widowControl/>
        <w:spacing w:line="370" w:lineRule="exact" w:before="0" w:after="0"/>
        <w:ind w:left="74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Medical - diabetes, obstetric complication, pre eclampsia,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health care utilisation</w:t>
      </w:r>
    </w:p>
    <w:p>
      <w:pPr>
        <w:autoSpaceDN w:val="0"/>
        <w:tabs>
          <w:tab w:pos="1120" w:val="left"/>
        </w:tabs>
        <w:autoSpaceDE w:val="0"/>
        <w:widowControl/>
        <w:spacing w:line="200" w:lineRule="exact" w:before="0" w:after="0"/>
        <w:ind w:left="7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Social - work load, birth attendant, economic status</w:t>
      </w:r>
    </w:p>
    <w:p>
      <w:pPr>
        <w:autoSpaceDN w:val="0"/>
        <w:autoSpaceDE w:val="0"/>
        <w:widowControl/>
        <w:spacing w:line="240" w:lineRule="exact" w:before="24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Risk scoring system (RSS)</w:t>
      </w:r>
    </w:p>
    <w:p>
      <w:pPr>
        <w:autoSpaceDN w:val="0"/>
        <w:autoSpaceDE w:val="0"/>
        <w:widowControl/>
        <w:spacing w:line="340" w:lineRule="exact" w:before="160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For detecting risk factors and classifying pregnant women according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risk.</w:t>
      </w:r>
    </w:p>
    <w:p>
      <w:pPr>
        <w:autoSpaceDN w:val="0"/>
        <w:autoSpaceDE w:val="0"/>
        <w:widowControl/>
        <w:spacing w:line="380" w:lineRule="exact" w:before="120" w:after="0"/>
        <w:ind w:left="280" w:right="7056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Steps to develop RSS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· Identify risk factors</w:t>
      </w:r>
    </w:p>
    <w:p>
      <w:pPr>
        <w:autoSpaceDN w:val="0"/>
        <w:autoSpaceDE w:val="0"/>
        <w:widowControl/>
        <w:spacing w:line="240" w:lineRule="exact" w:before="12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Categorise risk factors</w:t>
      </w:r>
    </w:p>
    <w:p>
      <w:pPr>
        <w:autoSpaceDN w:val="0"/>
        <w:autoSpaceDE w:val="0"/>
        <w:widowControl/>
        <w:spacing w:line="340" w:lineRule="exact" w:before="40" w:after="0"/>
        <w:ind w:left="680" w:right="2626" w:hanging="4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Scoring marks - to each risk factor according to severity and effect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on pregnancy, labour and puerperium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43</w:t>
      </w:r>
    </w:p>
    <w:p>
      <w:pPr>
        <w:autoSpaceDN w:val="0"/>
        <w:autoSpaceDE w:val="0"/>
        <w:widowControl/>
        <w:spacing w:line="220" w:lineRule="exact" w:before="28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RSS has to be done based on the actual risk in the population.</w:t>
      </w:r>
    </w:p>
    <w:p>
      <w:pPr>
        <w:autoSpaceDN w:val="0"/>
        <w:autoSpaceDE w:val="0"/>
        <w:widowControl/>
        <w:spacing w:line="240" w:lineRule="exact" w:before="26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Consideration in risk scoring</w:t>
      </w:r>
    </w:p>
    <w:p>
      <w:pPr>
        <w:autoSpaceDN w:val="0"/>
        <w:autoSpaceDE w:val="0"/>
        <w:widowControl/>
        <w:spacing w:line="340" w:lineRule="exact" w:before="140" w:after="0"/>
        <w:ind w:left="680" w:right="2626" w:hanging="4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Can be different in different circumstances depending on the types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of health problems, personnel, facilities, and equipment etc.</w:t>
      </w:r>
    </w:p>
    <w:p>
      <w:pPr>
        <w:autoSpaceDN w:val="0"/>
        <w:autoSpaceDE w:val="0"/>
        <w:widowControl/>
        <w:spacing w:line="260" w:lineRule="exact" w:before="12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Always screening has to done during</w:t>
      </w:r>
    </w:p>
    <w:p>
      <w:pPr>
        <w:autoSpaceDN w:val="0"/>
        <w:autoSpaceDE w:val="0"/>
        <w:widowControl/>
        <w:spacing w:line="360" w:lineRule="exact" w:before="100" w:after="0"/>
        <w:ind w:left="280" w:right="77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Pregnancy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Labour</w:t>
      </w:r>
    </w:p>
    <w:p>
      <w:pPr>
        <w:autoSpaceDN w:val="0"/>
        <w:autoSpaceDE w:val="0"/>
        <w:widowControl/>
        <w:spacing w:line="240" w:lineRule="exact" w:before="60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Choose cut of points to balance</w:t>
      </w:r>
    </w:p>
    <w:p>
      <w:pPr>
        <w:autoSpaceDN w:val="0"/>
        <w:tabs>
          <w:tab w:pos="1900" w:val="left"/>
          <w:tab w:pos="3760" w:val="left"/>
        </w:tabs>
        <w:autoSpaceDE w:val="0"/>
        <w:widowControl/>
        <w:spacing w:line="240" w:lineRule="exact" w:before="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Puerperium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itiative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Ethiop</w:t>
      </w:r>
    </w:p>
    <w:p>
      <w:pPr>
        <w:autoSpaceDN w:val="0"/>
        <w:autoSpaceDE w:val="0"/>
        <w:widowControl/>
        <w:spacing w:line="260" w:lineRule="exact" w:before="64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Inconvenience and waste of resources- false positive</w:t>
      </w:r>
    </w:p>
    <w:p>
      <w:pPr>
        <w:autoSpaceDN w:val="0"/>
        <w:tabs>
          <w:tab w:pos="5560" w:val="left"/>
        </w:tabs>
        <w:autoSpaceDE w:val="0"/>
        <w:widowControl/>
        <w:spacing w:line="260" w:lineRule="exact" w:before="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3.4.7 Risk Screening and Referral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Public He</w:t>
      </w:r>
    </w:p>
    <w:p>
      <w:pPr>
        <w:autoSpaceDN w:val="0"/>
        <w:autoSpaceDE w:val="0"/>
        <w:widowControl/>
        <w:spacing w:line="26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Serious out comes of false negatives and</w:t>
      </w:r>
    </w:p>
    <w:p>
      <w:pPr>
        <w:autoSpaceDN w:val="0"/>
        <w:autoSpaceDE w:val="0"/>
        <w:widowControl/>
        <w:spacing w:line="360" w:lineRule="exact" w:before="108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 aim of prenatal care is to assess the risk of complications in later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pregnancy, labour or delivery and arrange for a suitable level of care.</w:t>
      </w:r>
    </w:p>
    <w:p>
      <w:pPr>
        <w:autoSpaceDN w:val="0"/>
        <w:autoSpaceDE w:val="0"/>
        <w:widowControl/>
        <w:spacing w:line="366" w:lineRule="exact" w:before="134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Though many systems of risk scoring of varying levels of complexity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have been devised, most of the major problems which can lead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maternal mortality cannot be predicted with sufficient accuracy, except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 case of obstructed or prolonged labour.</w:t>
      </w:r>
    </w:p>
    <w:p>
      <w:pPr>
        <w:autoSpaceDN w:val="0"/>
        <w:autoSpaceDE w:val="0"/>
        <w:widowControl/>
        <w:spacing w:line="374" w:lineRule="exact" w:before="86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In addition, risk approach for maternity care can only work if all women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are screened by adequately trained personnel, and if appropriate referral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services are acceptable and within their reach geographically, logistically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financially.</w:t>
      </w:r>
    </w:p>
    <w:p>
      <w:pPr>
        <w:autoSpaceDN w:val="0"/>
        <w:autoSpaceDE w:val="0"/>
        <w:widowControl/>
        <w:spacing w:line="364" w:lineRule="exact" w:before="116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Even where the risk approach works, however, the need for emergency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care is not eliminated due to the unpredictability of many complications.A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history of prolonged labour in a multigravida with or without adverse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outcomes, and short stature in relation to the local norms, are strong risk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factors for obstructed labour. Cut off points for height and for number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previous births must be selected based on local circumstances to ensure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44</w:t>
      </w:r>
    </w:p>
    <w:p>
      <w:pPr>
        <w:autoSpaceDN w:val="0"/>
        <w:autoSpaceDE w:val="0"/>
        <w:widowControl/>
        <w:spacing w:line="366" w:lineRule="exact" w:before="154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that the maximum proportion of those who may develop problems 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identified without overwhelming service capacity.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Some health care systems have established the feasibility of providing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maternity waiting homes for women with high-risk pregnancies, where they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can wait for the onset of labour close to a health care facility well prepared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 handle obstetric problems, without occupying the limited number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hospital beds.</w:t>
      </w:r>
    </w:p>
    <w:p>
      <w:pPr>
        <w:autoSpaceDN w:val="0"/>
        <w:autoSpaceDE w:val="0"/>
        <w:widowControl/>
        <w:spacing w:line="240" w:lineRule="exact" w:before="32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3.4.8. Risk Factors Identifiable In ANC</w:t>
      </w:r>
    </w:p>
    <w:p>
      <w:pPr>
        <w:autoSpaceDN w:val="0"/>
        <w:autoSpaceDE w:val="0"/>
        <w:widowControl/>
        <w:spacing w:line="200" w:lineRule="exact" w:before="28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Risk factors identifiable in ANC include:</w:t>
      </w:r>
    </w:p>
    <w:p>
      <w:pPr>
        <w:autoSpaceDN w:val="0"/>
        <w:autoSpaceDE w:val="0"/>
        <w:widowControl/>
        <w:spacing w:line="220" w:lineRule="exact" w:before="16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Age under 18 or above 35</w:t>
      </w:r>
    </w:p>
    <w:p>
      <w:pPr>
        <w:autoSpaceDN w:val="0"/>
        <w:autoSpaceDE w:val="0"/>
        <w:widowControl/>
        <w:spacing w:line="220" w:lineRule="exact" w:before="16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Primigravida</w:t>
      </w:r>
    </w:p>
    <w:p>
      <w:pPr>
        <w:autoSpaceDN w:val="0"/>
        <w:autoSpaceDE w:val="0"/>
        <w:widowControl/>
        <w:spacing w:line="370" w:lineRule="exact" w:before="10" w:after="0"/>
        <w:ind w:left="280" w:right="360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Previous caesarean section, vacuum, or forceps delivery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Previous perinatal death, stillbirth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Previous Post partum haemorrhage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Previous ante partum haemorrhage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More than 6 pregnancies</w:t>
      </w:r>
    </w:p>
    <w:p>
      <w:pPr>
        <w:autoSpaceDN w:val="0"/>
        <w:autoSpaceDE w:val="0"/>
        <w:widowControl/>
        <w:spacing w:line="240" w:lineRule="exact" w:before="10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Twins</w:t>
      </w:r>
    </w:p>
    <w:p>
      <w:pPr>
        <w:autoSpaceDN w:val="0"/>
        <w:autoSpaceDE w:val="0"/>
        <w:widowControl/>
        <w:spacing w:line="360" w:lineRule="exact" w:before="20" w:after="0"/>
        <w:ind w:left="280" w:right="73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Hydrominos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Pre eclampsia</w:t>
      </w:r>
    </w:p>
    <w:p>
      <w:pPr>
        <w:autoSpaceDN w:val="0"/>
        <w:autoSpaceDE w:val="0"/>
        <w:widowControl/>
        <w:spacing w:line="260" w:lineRule="exact" w:before="12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Diabetes, cardiac problem, renal disease etc.</w:t>
      </w:r>
    </w:p>
    <w:p>
      <w:pPr>
        <w:autoSpaceDN w:val="0"/>
        <w:autoSpaceDE w:val="0"/>
        <w:widowControl/>
        <w:spacing w:line="560" w:lineRule="exact" w:before="28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3.4.9 Anaemia /I/o</w:t>
      </w:r>
    </w:p>
    <w:p>
      <w:pPr>
        <w:autoSpaceDN w:val="0"/>
        <w:autoSpaceDE w:val="0"/>
        <w:widowControl/>
        <w:spacing w:line="340" w:lineRule="exact" w:before="0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Anaemia is very prevalent among women in developing countries, as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result of iron and/or folate deficiency and of malaria and other parasitic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diseases. WHO estimated that around 60 percent of pregnant women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developing countries (other than China) had nutritional anaemia despite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efforts in iron supplementation, fortification and dietary modification?</w:t>
      </w:r>
    </w:p>
    <w:p>
      <w:pPr>
        <w:autoSpaceDN w:val="0"/>
        <w:autoSpaceDE w:val="0"/>
        <w:widowControl/>
        <w:spacing w:line="360" w:lineRule="exact" w:before="140" w:after="0"/>
        <w:ind w:left="28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Anaemia contributes to maternal mortality by making women more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susceptible to infection and less able to withstand infection or the effects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of haemorrhage. Anaemia is known to give rise to considerable long-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45</w:t>
      </w:r>
    </w:p>
    <w:p>
      <w:pPr>
        <w:autoSpaceDN w:val="0"/>
        <w:autoSpaceDE w:val="0"/>
        <w:widowControl/>
        <w:spacing w:line="370" w:lineRule="exact" w:before="130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term morbidity in women, and at extreme levels may be associated with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low birth weight. Anaemia during pregnancy may be aggravated by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malaria, hookworm infection, and schistosomiasis.</w:t>
      </w:r>
    </w:p>
    <w:p>
      <w:pPr>
        <w:autoSpaceDN w:val="0"/>
        <w:tabs>
          <w:tab w:pos="280" w:val="left"/>
          <w:tab w:pos="4600" w:val="left"/>
        </w:tabs>
        <w:autoSpaceDE w:val="0"/>
        <w:widowControl/>
        <w:spacing w:line="432" w:lineRule="exact" w:before="48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Death from anaemia results from heart failure, shock, and infection due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 lowered resistance. Effective prevention depends ultimately 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lifelong nutrition of girls and women, and thus on agricultural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economic factors and food distribution patterns within communities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families. It can, however, be detected and treated simply and effectively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during pregnancy.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opia</w:t>
      </w:r>
    </w:p>
    <w:p>
      <w:pPr>
        <w:autoSpaceDN w:val="0"/>
        <w:autoSpaceDE w:val="0"/>
        <w:widowControl/>
        <w:spacing w:line="354" w:lineRule="exact" w:before="0" w:after="0"/>
        <w:ind w:left="280" w:right="260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Though the use of routine iron and folate supplementation in pregnancy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has been abandoned in industrial countries where anaemia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subclinical deficiency are rare, this approach almost certainly has a place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 areas where they are common; acceptable doses of inexpensive oral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supplements can prevent anaemia from developing or treat mild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moderate disease. Supplements may, however, produce unpleasant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side effects, such as nausea and constipation, and compliance may be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poor, especially in the absence of symptoms of anaemia, or where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symptoms are accepted as normal in pregnancy.</w:t>
      </w:r>
    </w:p>
    <w:p>
      <w:pPr>
        <w:autoSpaceDN w:val="0"/>
        <w:autoSpaceDE w:val="0"/>
        <w:widowControl/>
        <w:spacing w:line="368" w:lineRule="exact" w:before="92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Iron can be given intra-muscularly or intravenously to ensure compliance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avoid gastro-intestinal side effects, but haemoglobin does not rise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any more rapidly through this form of administration than through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adequate oral therapy. Blood transfusion as a treatment for anaemia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discouraged because of the serious dangers of blood borne infection of,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notably, HIV, malaria, syphilis, and hepatitis B.</w:t>
      </w:r>
    </w:p>
    <w:p>
      <w:pPr>
        <w:autoSpaceDN w:val="0"/>
        <w:autoSpaceDE w:val="0"/>
        <w:widowControl/>
        <w:spacing w:line="280" w:lineRule="exact" w:before="32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3.4.10 Infections During Pregnancy</w:t>
      </w:r>
    </w:p>
    <w:p>
      <w:pPr>
        <w:autoSpaceDN w:val="0"/>
        <w:autoSpaceDE w:val="0"/>
        <w:widowControl/>
        <w:spacing w:line="370" w:lineRule="exact" w:before="110" w:after="0"/>
        <w:ind w:left="260" w:right="260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Pregnant women are sexually active and at risk of sexually transmitted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disease, including HIV/AIDS. In prenatal care screening and treatment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for syphilis is routine and is a cost-effective intervention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46</w:t>
      </w:r>
    </w:p>
    <w:p>
      <w:pPr>
        <w:autoSpaceDN w:val="0"/>
        <w:autoSpaceDE w:val="0"/>
        <w:widowControl/>
        <w:spacing w:line="372" w:lineRule="exact" w:before="128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Many studies in developing countries have demonstrated high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prevalence levels of both syphilis and gonorrhoea in pregnant women,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leading to considerable long-term morbidity in women, and to congenital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disease and prenatal mortality. Researchers estimate that of those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women, who are currently pregnant, 10 to 15 percent have syphilis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two-thirds of all these pregnancies have an adverse outcome.</w:t>
      </w:r>
    </w:p>
    <w:p>
      <w:pPr>
        <w:autoSpaceDN w:val="0"/>
        <w:autoSpaceDE w:val="0"/>
        <w:widowControl/>
        <w:spacing w:line="366" w:lineRule="exact" w:before="114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Reliable screening tests exist for both syphilis and gonorrhoea, as do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safe, effective treatments. Screening can be conducted in the clinic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while women are attending and treatment started immediately.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Unfortunately, screening and treatment of sexually transmitted diseases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are not often regarded as core components of prenatal care and may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only be available in special clinics. Despite the serious logistic obstacles,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effective screening, treatment and contact tracing programs for all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pregnant women is rewarding.</w:t>
      </w:r>
    </w:p>
    <w:p>
      <w:pPr>
        <w:autoSpaceDN w:val="0"/>
        <w:autoSpaceDE w:val="0"/>
        <w:widowControl/>
        <w:spacing w:line="366" w:lineRule="exact" w:before="114" w:after="0"/>
        <w:ind w:left="28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Women are at higher risk of AIDS because the two predominant modes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of transmission of HIV infection are sexual and prenatal. A study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Uganda has shown the HIV infection rate for women to be approximately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1.4 times that of men, and the rate of HIV infection is greater at an earlier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age among women (15-19 years) than among men. The rate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transmission from male to female to be 2.5 times higher than from female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 male.</w:t>
      </w:r>
    </w:p>
    <w:p>
      <w:pPr>
        <w:autoSpaceDN w:val="0"/>
        <w:autoSpaceDE w:val="0"/>
        <w:widowControl/>
        <w:spacing w:line="360" w:lineRule="exact" w:before="140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The risk of transmission of AIDS is particularly high were high rates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sexually transmitted diseases, especially those which cause ulcerative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lesions such as chancroid and syphilis, are found.</w:t>
      </w:r>
    </w:p>
    <w:p>
      <w:pPr>
        <w:autoSpaceDN w:val="0"/>
        <w:autoSpaceDE w:val="0"/>
        <w:widowControl/>
        <w:spacing w:line="374" w:lineRule="exact" w:before="106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In the case of HIV, curative treatment is not available, and even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treatment to delay the onset of symptomatic disease with antiviral drugs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is not readily available or affordable in developing countries. However,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some of the most effective strategies for sexually transmitted diseases</w:t>
      </w:r>
    </w:p>
    <w:p>
      <w:pPr>
        <w:autoSpaceDN w:val="0"/>
        <w:autoSpaceDE w:val="0"/>
        <w:widowControl/>
        <w:spacing w:line="220" w:lineRule="exact" w:before="14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are equally important for AIDS prevention. These include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47</w:t>
      </w:r>
    </w:p>
    <w:p>
      <w:pPr>
        <w:autoSpaceDN w:val="0"/>
        <w:tabs>
          <w:tab w:pos="280" w:val="left"/>
          <w:tab w:pos="620" w:val="left"/>
          <w:tab w:pos="680" w:val="left"/>
          <w:tab w:pos="1900" w:val="left"/>
          <w:tab w:pos="3820" w:val="left"/>
        </w:tabs>
        <w:autoSpaceDE w:val="0"/>
        <w:widowControl/>
        <w:spacing w:line="398" w:lineRule="exact" w:before="102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. Promoting education strategies that modify or eliminate risk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behaviours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Providing adequate diagnostic and treatment facilities for patients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Limiting complications by early detection and adequate treatment;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Reducing the risk of infection during genital tract procedures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through safe delivery procedures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Reducing exposure to infection by offering health education;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Limiting further transmission through counselling and partner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referral and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Ethion</w:t>
      </w:r>
    </w:p>
    <w:p>
      <w:pPr>
        <w:autoSpaceDN w:val="0"/>
        <w:autoSpaceDE w:val="0"/>
        <w:widowControl/>
        <w:spacing w:line="28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Promoting condom use and targeting family planning programs</w:t>
      </w:r>
    </w:p>
    <w:p>
      <w:pPr>
        <w:autoSpaceDN w:val="0"/>
        <w:autoSpaceDE w:val="0"/>
        <w:widowControl/>
        <w:spacing w:line="600" w:lineRule="exact" w:before="80" w:after="0"/>
        <w:ind w:left="0" w:right="38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ul</w:t>
      </w:r>
    </w:p>
    <w:p>
      <w:pPr>
        <w:autoSpaceDN w:val="0"/>
        <w:autoSpaceDE w:val="0"/>
        <w:widowControl/>
        <w:spacing w:line="220" w:lineRule="exact" w:before="0" w:after="0"/>
        <w:ind w:left="7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more aggressively toward men.</w:t>
      </w:r>
    </w:p>
    <w:p>
      <w:pPr>
        <w:autoSpaceDN w:val="0"/>
        <w:autoSpaceDE w:val="0"/>
        <w:widowControl/>
        <w:spacing w:line="380" w:lineRule="exact" w:before="100" w:after="0"/>
        <w:ind w:left="28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Treatment of symptomatic urinary tract infections is important, and it has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been shown that screening for asymptomatic bacteriuria, followed by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appropriate antibiotic treatment, reduces the incidence of pyelonephritis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 the mother, as well as the incidence of low weight and premature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delivery.</w:t>
      </w:r>
    </w:p>
    <w:p>
      <w:pPr>
        <w:autoSpaceDN w:val="0"/>
        <w:tabs>
          <w:tab w:pos="280" w:val="left"/>
          <w:tab w:pos="2220" w:val="left"/>
        </w:tabs>
        <w:autoSpaceDE w:val="0"/>
        <w:widowControl/>
        <w:spacing w:line="420" w:lineRule="exact" w:before="2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Depending on the local prevalence, screening and treatment for other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important infectious diseases, including malaria and tuberculosis, should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be included as essential components of prenatal care. Studies have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shown that malaria is more prevalent in pregnant women than in non-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pregnant women. Also, anaemia during pregnancy may be aggravated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by malaria infection.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</w:t>
      </w:r>
    </w:p>
    <w:p>
      <w:pPr>
        <w:autoSpaceDN w:val="0"/>
        <w:autoSpaceDE w:val="0"/>
        <w:widowControl/>
        <w:spacing w:line="320" w:lineRule="exact" w:before="0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The increased risk of low birth weight babies and the risk of neonatal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infant mortality associated with low birth weight are of major concern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areas of endemic malaria.</w:t>
      </w:r>
    </w:p>
    <w:p>
      <w:pPr>
        <w:autoSpaceDN w:val="0"/>
        <w:autoSpaceDE w:val="0"/>
        <w:widowControl/>
        <w:spacing w:line="360" w:lineRule="exact" w:before="40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Chorio-amnionitis and fetal infection and loss can be prevented through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prompt referral of women with pre-term or pre-labour rupture of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membranes and prophylactic use of antibiotics.</w:t>
      </w:r>
    </w:p>
    <w:p>
      <w:pPr>
        <w:autoSpaceDN w:val="0"/>
        <w:autoSpaceDE w:val="0"/>
        <w:widowControl/>
        <w:spacing w:line="360" w:lineRule="exact" w:before="12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In developed countries where hepatitis B is prevalent, vaccination of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infants of hepatitis B carriers is effective in preventing early infection and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48</w:t>
      </w:r>
    </w:p>
    <w:p>
      <w:pPr>
        <w:autoSpaceDN w:val="0"/>
        <w:autoSpaceDE w:val="0"/>
        <w:widowControl/>
        <w:spacing w:line="366" w:lineRule="exact" w:before="154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its long-term sequelae.The incidence of viral hepatitis was twice as high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for pregnant women than for non-pregnant women, in studies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Ethiopia and Iran. It is also more serious, with case fatality rates up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three and a half times as high. Malnutrition increases the chances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contracting hepatitis, as well as its severity. Premature labour, liver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failure, and sever haemorrhage are common complications of severe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hepatitis</w:t>
      </w:r>
    </w:p>
    <w:p>
      <w:pPr>
        <w:autoSpaceDN w:val="0"/>
        <w:tabs>
          <w:tab w:pos="1000" w:val="left"/>
          <w:tab w:pos="4560" w:val="left"/>
        </w:tabs>
        <w:autoSpaceDE w:val="0"/>
        <w:widowControl/>
        <w:spacing w:line="620" w:lineRule="exact" w:before="0" w:after="0"/>
        <w:ind w:left="260" w:right="3744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3.4.11 Role of Trained Traditional Birth Attendants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(TTBA's)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opia</w:t>
      </w:r>
    </w:p>
    <w:p>
      <w:pPr>
        <w:autoSpaceDN w:val="0"/>
        <w:autoSpaceDE w:val="0"/>
        <w:widowControl/>
        <w:spacing w:line="326" w:lineRule="exact" w:before="0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In general Trained traditional birth attendants are important and helpful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advising and referring during pregnancy &amp; delivery. Because TTBA's can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easily identify problems such as</w:t>
      </w:r>
    </w:p>
    <w:p>
      <w:pPr>
        <w:autoSpaceDN w:val="0"/>
        <w:autoSpaceDE w:val="0"/>
        <w:widowControl/>
        <w:spacing w:line="260" w:lineRule="exact" w:before="12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Young primigravida</w:t>
      </w:r>
    </w:p>
    <w:p>
      <w:pPr>
        <w:autoSpaceDN w:val="0"/>
        <w:autoSpaceDE w:val="0"/>
        <w:widowControl/>
        <w:spacing w:line="366" w:lineRule="exact" w:before="0" w:after="0"/>
        <w:ind w:left="260" w:right="4464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Previous pregnancy problems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Short stature (depending on local norms of risk)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Bleeding before or during labour</w:t>
      </w:r>
    </w:p>
    <w:p>
      <w:pPr>
        <w:autoSpaceDN w:val="0"/>
        <w:tabs>
          <w:tab w:pos="300" w:val="left"/>
          <w:tab w:pos="700" w:val="left"/>
        </w:tabs>
        <w:autoSpaceDE w:val="0"/>
        <w:widowControl/>
        <w:spacing w:line="360" w:lineRule="exact" w:before="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Pre mature rupture of membrane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TBAS - assist 60% -80% deliveries throughout the world are called by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different names such as "comadrone" co mother of clients in Latin</w:t>
      </w:r>
    </w:p>
    <w:p>
      <w:pPr>
        <w:autoSpaceDN w:val="0"/>
        <w:autoSpaceDE w:val="0"/>
        <w:widowControl/>
        <w:spacing w:line="240" w:lineRule="exact" w:before="14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America. The name explains their importance.</w:t>
      </w:r>
    </w:p>
    <w:p>
      <w:pPr>
        <w:autoSpaceDN w:val="0"/>
        <w:autoSpaceDE w:val="0"/>
        <w:widowControl/>
        <w:spacing w:line="340" w:lineRule="exact" w:before="160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One of the primary aims of trained birth attendant training programs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throughout the developing world is to promote clean delivery in the home</w:t>
      </w:r>
    </w:p>
    <w:p>
      <w:pPr>
        <w:autoSpaceDN w:val="0"/>
        <w:autoSpaceDE w:val="0"/>
        <w:widowControl/>
        <w:spacing w:line="360" w:lineRule="exact" w:before="2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through deduction and provision of basic supplies such as: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sterile razor blades and washable plastic sheets. It is, however, difficult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 ensure cleanliness in all deliveries, particularly where access to clean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water is limited.</w:t>
      </w:r>
    </w:p>
    <w:p>
      <w:pPr>
        <w:autoSpaceDN w:val="0"/>
        <w:autoSpaceDE w:val="0"/>
        <w:widowControl/>
        <w:spacing w:line="280" w:lineRule="exact" w:before="34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3.4.12. Group Assignment and Discussion</w:t>
      </w:r>
    </w:p>
    <w:p>
      <w:pPr>
        <w:autoSpaceDN w:val="0"/>
        <w:autoSpaceDE w:val="0"/>
        <w:widowControl/>
        <w:spacing w:line="260" w:lineRule="exact" w:before="24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1. Should a pregnant woman fast? Why?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49</w:t>
      </w:r>
    </w:p>
    <w:p>
      <w:pPr>
        <w:autoSpaceDN w:val="0"/>
        <w:autoSpaceDE w:val="0"/>
        <w:widowControl/>
        <w:spacing w:line="364" w:lineRule="exact" w:before="136" w:after="0"/>
        <w:ind w:left="620" w:right="2626" w:hanging="3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2. What do you understand by the word "RISK"? Discuss about cross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cultural concepts of being " at risk"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3. What is the role of TTBAs in antenatal care?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4. What is the Importance of weight measurment during antenatal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care?</w:t>
      </w:r>
    </w:p>
    <w:p>
      <w:pPr>
        <w:autoSpaceDN w:val="0"/>
        <w:autoSpaceDE w:val="0"/>
        <w:widowControl/>
        <w:spacing w:line="360" w:lineRule="exact" w:before="20" w:after="0"/>
        <w:ind w:left="620" w:right="2626" w:hanging="36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5. What are the effects of anaemia on the health of the mother and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fetoes?</w:t>
      </w:r>
    </w:p>
    <w:p>
      <w:pPr>
        <w:autoSpaceDN w:val="0"/>
        <w:tabs>
          <w:tab w:pos="640" w:val="left"/>
          <w:tab w:pos="2440" w:val="left"/>
          <w:tab w:pos="3840" w:val="left"/>
        </w:tabs>
        <w:autoSpaceDE w:val="0"/>
        <w:widowControl/>
        <w:spacing w:line="470" w:lineRule="exact" w:before="0" w:after="0"/>
        <w:ind w:left="28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6. What are the effects of sexually transmitted diseases on the fetus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and the new born?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Ethion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 What are the problems identified in treating</w:t>
      </w:r>
    </w:p>
    <w:p>
      <w:pPr>
        <w:autoSpaceDN w:val="0"/>
        <w:autoSpaceDE w:val="0"/>
        <w:widowControl/>
        <w:spacing w:line="240" w:lineRule="exact" w:before="120" w:after="0"/>
        <w:ind w:left="6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pregnancy?</w:t>
      </w:r>
    </w:p>
    <w:p>
      <w:pPr>
        <w:autoSpaceDN w:val="0"/>
        <w:tabs>
          <w:tab w:pos="1000" w:val="left"/>
        </w:tabs>
        <w:autoSpaceDE w:val="0"/>
        <w:widowControl/>
        <w:spacing w:line="280" w:lineRule="exact" w:before="30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3.5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Delivery Care Service</w:t>
      </w:r>
    </w:p>
    <w:p>
      <w:pPr>
        <w:sectPr>
          <w:type w:val="continuous"/>
          <w:pgSz w:w="12366" w:h="16838"/>
          <w:pgMar w:top="370" w:right="1440" w:bottom="1440" w:left="1440" w:header="720" w:footer="720" w:gutter="0"/>
          <w:cols w:space="720" w:num="2" w:equalWidth="0"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740" w:lineRule="exact" w:before="0" w:after="0"/>
        <w:ind w:left="310" w:right="2626" w:hanging="2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anaemia during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Public</w:t>
      </w:r>
    </w:p>
    <w:p>
      <w:pPr>
        <w:sectPr>
          <w:type w:val="nextColumn"/>
          <w:pgSz w:w="12366" w:h="16838"/>
          <w:pgMar w:top="370" w:right="1440" w:bottom="1440" w:left="1440" w:header="720" w:footer="720" w:gutter="0"/>
          <w:cols w:space="720" w:num="2" w:equalWidth="0"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 most elementary knowledge in delivery care is the The 3 c's</w:t>
      </w:r>
    </w:p>
    <w:p>
      <w:pPr>
        <w:autoSpaceDN w:val="0"/>
        <w:autoSpaceDE w:val="0"/>
        <w:widowControl/>
        <w:spacing w:line="280" w:lineRule="exact" w:before="8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Clean hands</w:t>
      </w:r>
    </w:p>
    <w:p>
      <w:pPr>
        <w:autoSpaceDN w:val="0"/>
        <w:autoSpaceDE w:val="0"/>
        <w:widowControl/>
        <w:spacing w:line="470" w:lineRule="exact" w:before="0" w:after="0"/>
        <w:ind w:left="280" w:right="5040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. Clean cutting of the cord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HTI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Clean delivery service</w:t>
      </w:r>
    </w:p>
    <w:p>
      <w:pPr>
        <w:autoSpaceDN w:val="0"/>
        <w:autoSpaceDE w:val="0"/>
        <w:widowControl/>
        <w:spacing w:line="300" w:lineRule="exact" w:before="0" w:after="0"/>
        <w:ind w:left="280" w:right="6624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Always discuss with TTBAs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To prepare in Advance</w:t>
      </w:r>
    </w:p>
    <w:p>
      <w:pPr>
        <w:autoSpaceDN w:val="0"/>
        <w:autoSpaceDE w:val="0"/>
        <w:widowControl/>
        <w:spacing w:line="260" w:lineRule="exact" w:before="12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To avoid massage</w:t>
      </w:r>
    </w:p>
    <w:p>
      <w:pPr>
        <w:autoSpaceDN w:val="0"/>
        <w:autoSpaceDE w:val="0"/>
        <w:widowControl/>
        <w:spacing w:line="360" w:lineRule="exact" w:before="0" w:after="0"/>
        <w:ind w:left="280" w:right="604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To avoid vaginal examination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About handling of the cord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About care for the newborn</w:t>
      </w:r>
    </w:p>
    <w:p>
      <w:pPr>
        <w:autoSpaceDN w:val="0"/>
        <w:autoSpaceDE w:val="0"/>
        <w:widowControl/>
        <w:spacing w:line="260" w:lineRule="exact" w:before="12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About referral</w:t>
      </w:r>
    </w:p>
    <w:p>
      <w:pPr>
        <w:autoSpaceDN w:val="0"/>
        <w:autoSpaceDE w:val="0"/>
        <w:widowControl/>
        <w:spacing w:line="368" w:lineRule="exact" w:before="0" w:after="0"/>
        <w:ind w:left="660" w:right="2606" w:hanging="4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About recording. (Recording is a compulsory for TTBAs and all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health workers at all Levels)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Supervision of TTBA's is important and mandatory.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Some traditional practices of TBAs are sound and helpful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Allowing presence of relatives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Encouraging walking around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Allowing free position in delivery</w:t>
      </w:r>
    </w:p>
    <w:p>
      <w:pPr>
        <w:sectPr>
          <w:type w:val="continuous"/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50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8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Placing the baby at the mother's breast even before umbilical cord</w:t>
      </w:r>
    </w:p>
    <w:p>
      <w:pPr>
        <w:autoSpaceDN w:val="0"/>
        <w:autoSpaceDE w:val="0"/>
        <w:widowControl/>
        <w:spacing w:line="200" w:lineRule="exact" w:before="160" w:after="0"/>
        <w:ind w:left="6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is cut.</w:t>
      </w:r>
    </w:p>
    <w:p>
      <w:pPr>
        <w:autoSpaceDN w:val="0"/>
        <w:autoSpaceDE w:val="0"/>
        <w:widowControl/>
        <w:spacing w:line="360" w:lineRule="exact" w:before="160" w:after="0"/>
        <w:ind w:left="28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One of the primary aims of trained birth attendant training programs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throughout the developing world is to promote clean delivery in the home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through deduction and provision of basic supplies such as sterile razor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blades and washable plastic sheets. It is, however, difficult to ensure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cleanliness in all deliveries, particularly where access to clean water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limited.</w:t>
      </w:r>
    </w:p>
    <w:p>
      <w:pPr>
        <w:autoSpaceDN w:val="0"/>
        <w:tabs>
          <w:tab w:pos="3820" w:val="left"/>
        </w:tabs>
        <w:autoSpaceDE w:val="0"/>
        <w:widowControl/>
        <w:spacing w:line="320" w:lineRule="exact" w:before="0" w:after="0"/>
        <w:ind w:left="23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Ethin</w:t>
      </w:r>
    </w:p>
    <w:p>
      <w:pPr>
        <w:autoSpaceDN w:val="0"/>
        <w:autoSpaceDE w:val="0"/>
        <w:widowControl/>
        <w:spacing w:line="336" w:lineRule="exact" w:before="0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Educating trained birth attendants, women, their families, and community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health workers to recognize the early signs of delivery problems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including sepsis is a very important activity to save the life of the mother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the new born.</w:t>
      </w:r>
    </w:p>
    <w:p>
      <w:pPr>
        <w:autoSpaceDN w:val="0"/>
        <w:autoSpaceDE w:val="0"/>
        <w:widowControl/>
        <w:spacing w:line="260" w:lineRule="exact" w:before="32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3.5.2. Group Assignment and Discussion</w:t>
      </w:r>
    </w:p>
    <w:p>
      <w:pPr>
        <w:autoSpaceDN w:val="0"/>
        <w:autoSpaceDE w:val="0"/>
        <w:widowControl/>
        <w:spacing w:line="240" w:lineRule="exact" w:before="28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1. For promotion of delivery care training of TTBAs is essential. Why?</w:t>
      </w:r>
    </w:p>
    <w:p>
      <w:pPr>
        <w:autoSpaceDN w:val="0"/>
        <w:autoSpaceDE w:val="0"/>
        <w:widowControl/>
        <w:spacing w:line="354" w:lineRule="exact" w:before="6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2. What are the important measures to decrease neonatal tetanus?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3. What are the common home delivery practices in your birth area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relation to management of labour, and perception of duration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labour?</w:t>
      </w:r>
    </w:p>
    <w:p>
      <w:pPr>
        <w:autoSpaceDN w:val="0"/>
        <w:autoSpaceDE w:val="0"/>
        <w:widowControl/>
        <w:spacing w:line="320" w:lineRule="exact" w:before="100" w:after="0"/>
        <w:ind w:left="640" w:right="2626" w:hanging="36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4. What are the common practices that contribute to poor delivery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outcome?</w:t>
      </w:r>
    </w:p>
    <w:p>
      <w:pPr>
        <w:autoSpaceDN w:val="0"/>
        <w:tabs>
          <w:tab w:pos="1020" w:val="left"/>
        </w:tabs>
        <w:autoSpaceDE w:val="0"/>
        <w:widowControl/>
        <w:spacing w:line="260" w:lineRule="exact" w:before="32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3.6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Post Natal Care Service</w:t>
      </w:r>
    </w:p>
    <w:p>
      <w:pPr>
        <w:autoSpaceDN w:val="0"/>
        <w:autoSpaceDE w:val="0"/>
        <w:widowControl/>
        <w:spacing w:line="260" w:lineRule="exact" w:before="28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Post Natal Care (PNC) a care up to six weeks in the post partum period.</w:t>
      </w:r>
    </w:p>
    <w:p>
      <w:pPr>
        <w:autoSpaceDN w:val="0"/>
        <w:autoSpaceDE w:val="0"/>
        <w:widowControl/>
        <w:spacing w:line="240" w:lineRule="exact" w:before="12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Incorrectly given least attention and usually neglected.</w:t>
      </w:r>
    </w:p>
    <w:p>
      <w:pPr>
        <w:autoSpaceDN w:val="0"/>
        <w:autoSpaceDE w:val="0"/>
        <w:widowControl/>
        <w:spacing w:line="360" w:lineRule="exact" w:before="2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PNC - first day after delivery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PNC - from first day to 6 weeks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During postnatal care always give equal attention and care for both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mother and the new born</w:t>
      </w:r>
    </w:p>
    <w:p>
      <w:pPr>
        <w:autoSpaceDN w:val="0"/>
        <w:autoSpaceDE w:val="0"/>
        <w:widowControl/>
        <w:spacing w:line="220" w:lineRule="exact" w:before="26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Objectives of Postnatal Clinic: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51</w:t>
      </w:r>
    </w:p>
    <w:p>
      <w:pPr>
        <w:autoSpaceDN w:val="0"/>
        <w:autoSpaceDE w:val="0"/>
        <w:widowControl/>
        <w:spacing w:line="260" w:lineRule="exact" w:before="38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Observe physical status</w:t>
      </w:r>
    </w:p>
    <w:p>
      <w:pPr>
        <w:autoSpaceDN w:val="0"/>
        <w:autoSpaceDE w:val="0"/>
        <w:widowControl/>
        <w:spacing w:line="240" w:lineRule="exact" w:before="12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Advise, and support on breast-feeding</w:t>
      </w:r>
    </w:p>
    <w:p>
      <w:pPr>
        <w:autoSpaceDN w:val="0"/>
        <w:autoSpaceDE w:val="0"/>
        <w:widowControl/>
        <w:spacing w:line="260" w:lineRule="exact" w:before="12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Advise on Family Planning</w:t>
      </w:r>
    </w:p>
    <w:p>
      <w:pPr>
        <w:autoSpaceDN w:val="0"/>
        <w:autoSpaceDE w:val="0"/>
        <w:widowControl/>
        <w:spacing w:line="360" w:lineRule="exact" w:before="20" w:after="0"/>
        <w:ind w:left="28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Provide emotional support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Health education on weaning and food preparation.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Discuss about menstruation (when it will restart) and when to start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sexual relation (this point is usually overlooked in post natal clinics)</w:t>
      </w:r>
    </w:p>
    <w:p>
      <w:pPr>
        <w:autoSpaceDN w:val="0"/>
        <w:autoSpaceDE w:val="0"/>
        <w:widowControl/>
        <w:spacing w:line="366" w:lineRule="exact" w:before="114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Different cultures have different postnatal care. For example in Ethiopia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staying indoor for 40 days. The rationale is justifiable as it gives rest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 mother and enough time for breast feeding .The disadvantage is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Immobility and depriving the new born from sun light exposure.</w:t>
      </w:r>
    </w:p>
    <w:p>
      <w:pPr>
        <w:autoSpaceDN w:val="0"/>
        <w:autoSpaceDE w:val="0"/>
        <w:widowControl/>
        <w:spacing w:line="340" w:lineRule="exact" w:before="160" w:after="0"/>
        <w:ind w:left="800" w:right="2626" w:hanging="54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N.B. Always rember that early detection of puerperal sepsis depends 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careful postpartum visit of women at home</w:t>
      </w:r>
    </w:p>
    <w:p>
      <w:pPr>
        <w:autoSpaceDN w:val="0"/>
        <w:autoSpaceDE w:val="0"/>
        <w:widowControl/>
        <w:spacing w:line="280" w:lineRule="exact" w:before="34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3.7 Summary on Major Causes of Maternal Mortality</w:t>
      </w:r>
    </w:p>
    <w:p>
      <w:pPr>
        <w:autoSpaceDN w:val="0"/>
        <w:autoSpaceDE w:val="0"/>
        <w:widowControl/>
        <w:spacing w:line="260" w:lineRule="exact" w:before="180" w:after="0"/>
        <w:ind w:left="8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and Services to be delivered</w:t>
      </w:r>
    </w:p>
    <w:p>
      <w:pPr>
        <w:autoSpaceDN w:val="0"/>
        <w:autoSpaceDE w:val="0"/>
        <w:widowControl/>
        <w:spacing w:line="370" w:lineRule="exact" w:before="150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An effective program to prevent maternal deaths will include services at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 community, health centre and referral level, all of which must be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coordinated to ensure their effective functioning.</w:t>
      </w:r>
    </w:p>
    <w:p>
      <w:pPr>
        <w:autoSpaceDN w:val="0"/>
        <w:autoSpaceDE w:val="0"/>
        <w:widowControl/>
        <w:spacing w:line="364" w:lineRule="exact" w:before="116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Preventing the main causes of maternal death will require a spectrum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services including prenatal and delivery care, family planning,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treatment for the complications of unsafe abortion (with provision of safe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abortion depending on the law). Provision of comprehensive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integrated care increases the chance of achievement of the objectives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maternal health care.</w:t>
      </w:r>
    </w:p>
    <w:p>
      <w:pPr>
        <w:autoSpaceDN w:val="0"/>
        <w:autoSpaceDE w:val="0"/>
        <w:widowControl/>
        <w:spacing w:line="366" w:lineRule="exact" w:before="134" w:after="0"/>
        <w:ind w:left="280" w:right="260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The major types of services and activities to be conducted to prevent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decrease maternal mortality from the major causes are listed below.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Family planning can reduce maternal deaths from all causes, by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reducing the fertility rate, and especially, unwanted pregnancies,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52</w:t>
      </w:r>
    </w:p>
    <w:p>
      <w:pPr>
        <w:autoSpaceDN w:val="0"/>
        <w:autoSpaceDE w:val="0"/>
        <w:widowControl/>
        <w:spacing w:line="380" w:lineRule="exact" w:before="120" w:after="0"/>
        <w:ind w:left="70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and thus unsafe abortion. Further reductions in deaths from unsafe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abortions can be achieved through provision of emergency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treatment for complications.</w:t>
      </w:r>
    </w:p>
    <w:p>
      <w:pPr>
        <w:autoSpaceDN w:val="0"/>
        <w:tabs>
          <w:tab w:pos="680" w:val="left"/>
          <w:tab w:pos="700" w:val="left"/>
        </w:tabs>
        <w:autoSpaceDE w:val="0"/>
        <w:widowControl/>
        <w:spacing w:line="364" w:lineRule="exact" w:before="0" w:after="140"/>
        <w:ind w:left="30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Antenatal care during the prenatal period can improve the health of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women and their infants through routine screening and treatment for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sexually transmitted diseases, urinary tract infections, and locally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prevalent infectious and parasitic diseases. Particularly malaria. It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also help to manage hypertensive disorders of pregnancy, and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7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assessing the risk of complications</w:t>
      </w:r>
    </w:p>
    <w:p>
      <w:pPr>
        <w:autoSpaceDN w:val="0"/>
        <w:autoSpaceDE w:val="0"/>
        <w:widowControl/>
        <w:spacing w:line="240" w:lineRule="exact" w:before="120" w:after="0"/>
        <w:ind w:left="7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obstructed labour),</w:t>
      </w:r>
    </w:p>
    <w:p>
      <w:pPr>
        <w:sectPr>
          <w:type w:val="continuous"/>
          <w:pgSz w:w="12366" w:h="16838"/>
          <w:pgMar w:top="370" w:right="1440" w:bottom="1440" w:left="1440" w:header="720" w:footer="720" w:gutter="0"/>
          <w:cols w:space="720" w:num="2" w:equalWidth="0"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500"/>
        <w:ind w:left="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at delivery (particularly</w:t>
      </w:r>
    </w:p>
    <w:p>
      <w:pPr>
        <w:sectPr>
          <w:type w:val="nextColumn"/>
          <w:pgSz w:w="12366" w:h="16838"/>
          <w:pgMar w:top="370" w:right="1440" w:bottom="1440" w:left="1440" w:header="720" w:footer="720" w:gutter="0"/>
          <w:cols w:space="720" w:num="2" w:equalWidth="0"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336" w:lineRule="exact" w:before="0" w:after="0"/>
        <w:ind w:left="620" w:right="2606" w:hanging="36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Prophylactic iron and folate supplements are recommended where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anaemia is common and identified, with screening.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Tetanus toxoid immunization is highly effective in reducing neonatal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deaths and the 30,000 estimated maternal tetanus deaths yearly.</w:t>
      </w:r>
    </w:p>
    <w:p>
      <w:pPr>
        <w:autoSpaceDN w:val="0"/>
        <w:tabs>
          <w:tab w:pos="620" w:val="left"/>
          <w:tab w:pos="700" w:val="left"/>
        </w:tabs>
        <w:autoSpaceDE w:val="0"/>
        <w:widowControl/>
        <w:spacing w:line="360" w:lineRule="exact" w:before="0" w:after="0"/>
        <w:ind w:left="30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Health education during the ante natal period may increase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awareness of danger signs (such as bleeding, pre-labour rupture of</w:t>
      </w:r>
    </w:p>
    <w:p>
      <w:pPr>
        <w:autoSpaceDN w:val="0"/>
        <w:autoSpaceDE w:val="0"/>
        <w:widowControl/>
        <w:spacing w:line="240" w:lineRule="exact" w:before="140" w:after="0"/>
        <w:ind w:left="7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membranes, and generalized oedema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(swelling), offer</w:t>
      </w:r>
    </w:p>
    <w:p>
      <w:pPr>
        <w:autoSpaceDN w:val="0"/>
        <w:autoSpaceDE w:val="0"/>
        <w:widowControl/>
        <w:spacing w:line="366" w:lineRule="exact" w:before="0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information about appropriate treatment, including where, how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when to obtain it, and encourage community planning for routine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emergency care, including communication and transport.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most important component of antenatal care, however, is likely to be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referral services for women, in case they are needed.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 proportion of the cases of obstructed labour can be predicted, well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before labour, form previous obstetric history and height, so that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arrangements can be made for adequately supervised labour with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access to operative delivery if required. The use of the partograph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 labour leads to earlier diagnosis of prolonged labour and more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timely intervention or transfer, which can improve the survival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chances of mother and infant.</w:t>
      </w:r>
    </w:p>
    <w:p>
      <w:pPr>
        <w:autoSpaceDN w:val="0"/>
        <w:autoSpaceDE w:val="0"/>
        <w:widowControl/>
        <w:spacing w:line="380" w:lineRule="exact" w:before="0" w:after="0"/>
        <w:ind w:left="700" w:right="2592" w:hanging="40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Haemorrhage is largely unpredictable, but can be prevented by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routine active management of the third stage of labour by skilled</w:t>
      </w:r>
    </w:p>
    <w:p>
      <w:pPr>
        <w:sectPr>
          <w:type w:val="continuous"/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53</w:t>
      </w:r>
    </w:p>
    <w:p>
      <w:pPr>
        <w:autoSpaceDN w:val="0"/>
        <w:autoSpaceDE w:val="0"/>
        <w:widowControl/>
        <w:spacing w:line="366" w:lineRule="exact" w:before="154" w:after="0"/>
        <w:ind w:left="28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birth attendants using oxytocic drugs. Effective treatment includes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rapid manual removal of retained placenta, oxytocic drugs,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intravenous fluids, blood transfusion, and surgery.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Minimizing vaginal examinations and ensuring clean delivery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practices can prevent sepsis at delivery. The latter can be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promoted through education of women, training of trained birth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attendants and other health care staff and provision of adequate</w:t>
      </w:r>
    </w:p>
    <w:p>
      <w:pPr>
        <w:autoSpaceDN w:val="0"/>
        <w:tabs>
          <w:tab w:pos="3320" w:val="left"/>
        </w:tabs>
        <w:autoSpaceDE w:val="0"/>
        <w:widowControl/>
        <w:spacing w:line="260" w:lineRule="exact" w:before="8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equipment and supplies.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Early detection of puerperal sepsis</w:t>
      </w:r>
    </w:p>
    <w:p>
      <w:pPr>
        <w:autoSpaceDN w:val="0"/>
        <w:autoSpaceDE w:val="0"/>
        <w:widowControl/>
        <w:spacing w:line="364" w:lineRule="exact" w:before="0" w:after="0"/>
        <w:ind w:left="280" w:right="2626" w:firstLine="4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depends on careful postpartum visit of women at home.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Deaths from hypertensive diseases of pregnancy are the most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difficult to prevent. However, most recommend for prevention of pre-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eclampsia to give low dose aspirin with calcium supplements. This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may become the most effective intervention to reduce mortality,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especially in women at high risk and areas of high prevalence if</w:t>
      </w:r>
    </w:p>
    <w:p>
      <w:pPr>
        <w:autoSpaceDN w:val="0"/>
        <w:autoSpaceDE w:val="0"/>
        <w:widowControl/>
        <w:spacing w:line="240" w:lineRule="exact" w:before="140" w:after="0"/>
        <w:ind w:left="7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women are seen early in pregnancy.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Though the choice of</w:t>
      </w:r>
    </w:p>
    <w:p>
      <w:pPr>
        <w:autoSpaceDN w:val="0"/>
        <w:autoSpaceDE w:val="0"/>
        <w:widowControl/>
        <w:spacing w:line="370" w:lineRule="exact" w:before="0" w:after="0"/>
        <w:ind w:left="70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treatment for advanced disease is still under investigation, it is clear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that care in referral centres reduces mortality. As such, early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detection, education to promote recognition of danger signs,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referral are necessary.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54</w:t>
      </w:r>
    </w:p>
    <w:p>
      <w:pPr>
        <w:autoSpaceDN w:val="0"/>
        <w:autoSpaceDE w:val="0"/>
        <w:widowControl/>
        <w:spacing w:line="202" w:lineRule="auto" w:before="300" w:after="0"/>
        <w:ind w:left="2280" w:right="0" w:firstLine="0"/>
        <w:jc w:val="left"/>
      </w:pPr>
      <w:r>
        <w:rPr>
          <w:rFonts w:ascii="BellMTBold" w:hAnsi="BellMTBold" w:eastAsia="BellMTBold"/>
          <w:b w:val="0"/>
          <w:i w:val="0"/>
          <w:color w:val="000000"/>
          <w:sz w:val="32"/>
        </w:rPr>
        <w:t>CHAPTER FOUR</w:t>
      </w:r>
    </w:p>
    <w:p>
      <w:pPr>
        <w:autoSpaceDN w:val="0"/>
        <w:autoSpaceDE w:val="0"/>
        <w:widowControl/>
        <w:spacing w:line="300" w:lineRule="exact" w:before="460" w:after="0"/>
        <w:ind w:left="1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Children's Health Problems</w:t>
      </w:r>
    </w:p>
    <w:p>
      <w:pPr>
        <w:autoSpaceDN w:val="0"/>
        <w:tabs>
          <w:tab w:pos="1000" w:val="left"/>
        </w:tabs>
        <w:autoSpaceDE w:val="0"/>
        <w:widowControl/>
        <w:spacing w:line="280" w:lineRule="exact" w:before="40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4.1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Learning Objectives</w:t>
      </w:r>
    </w:p>
    <w:p>
      <w:pPr>
        <w:autoSpaceDN w:val="0"/>
        <w:autoSpaceDE w:val="0"/>
        <w:widowControl/>
        <w:spacing w:line="220" w:lineRule="exact" w:before="2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 student will be able</w:t>
      </w:r>
    </w:p>
    <w:p>
      <w:pPr>
        <w:autoSpaceDN w:val="0"/>
        <w:autoSpaceDE w:val="0"/>
        <w:widowControl/>
        <w:spacing w:line="200" w:lineRule="exact" w:before="16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To define a child</w:t>
      </w:r>
    </w:p>
    <w:p>
      <w:pPr>
        <w:autoSpaceDN w:val="0"/>
        <w:autoSpaceDE w:val="0"/>
        <w:widowControl/>
        <w:spacing w:line="360" w:lineRule="exact" w:before="40" w:after="0"/>
        <w:ind w:left="260" w:right="302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To identify major problems of children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To understand magnitude of children's problem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To understand the importance of proper early development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To understand causes of PNM, NNM, IMR CHM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To define the role and importance of mothers' health on children</w:t>
      </w:r>
    </w:p>
    <w:p>
      <w:pPr>
        <w:autoSpaceDN w:val="0"/>
        <w:autoSpaceDE w:val="0"/>
        <w:widowControl/>
        <w:spacing w:line="260" w:lineRule="exact" w:before="34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4.2.1. General Consideration</w:t>
      </w:r>
    </w:p>
    <w:p>
      <w:pPr>
        <w:autoSpaceDN w:val="0"/>
        <w:autoSpaceDE w:val="0"/>
        <w:widowControl/>
        <w:spacing w:line="340" w:lineRule="exact" w:before="18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 child means " .... every human being below the age of eighteen years,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unless under the law applicable to the child, majority is attained earlier."</w:t>
      </w:r>
    </w:p>
    <w:p>
      <w:pPr>
        <w:autoSpaceDN w:val="0"/>
        <w:autoSpaceDE w:val="0"/>
        <w:widowControl/>
        <w:spacing w:line="360" w:lineRule="exact" w:before="140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Conventions on the right of the child. Part one, article one 1991.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Every year 13 million children die from preventable diseases. More than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60% are due to</w:t>
      </w:r>
    </w:p>
    <w:p>
      <w:pPr>
        <w:autoSpaceDN w:val="0"/>
        <w:autoSpaceDE w:val="0"/>
        <w:widowControl/>
        <w:spacing w:line="220" w:lineRule="exact" w:before="14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Pneumonia: 3.6 million</w:t>
      </w:r>
    </w:p>
    <w:p>
      <w:pPr>
        <w:autoSpaceDN w:val="0"/>
        <w:autoSpaceDE w:val="0"/>
        <w:widowControl/>
        <w:spacing w:line="360" w:lineRule="exact" w:before="0" w:after="0"/>
        <w:ind w:left="28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Diarrhoea diseases: 3 million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Vaccine presentable diseases and combination of the three: 2.1</w:t>
      </w:r>
    </w:p>
    <w:p>
      <w:pPr>
        <w:autoSpaceDN w:val="0"/>
        <w:autoSpaceDE w:val="0"/>
        <w:widowControl/>
        <w:spacing w:line="200" w:lineRule="exact" w:before="180" w:after="0"/>
        <w:ind w:left="7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million</w:t>
      </w:r>
    </w:p>
    <w:p>
      <w:pPr>
        <w:autoSpaceDN w:val="0"/>
        <w:autoSpaceDE w:val="0"/>
        <w:widowControl/>
        <w:spacing w:line="370" w:lineRule="exact" w:before="130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In Ethiopia there are 2.4 million births per year, however the magnitude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of death is very high; 1500 under five's die /day, 210,000 infants die per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year, and 350,000 die before they reach their 5th year.</w:t>
      </w:r>
    </w:p>
    <w:p>
      <w:pPr>
        <w:autoSpaceDN w:val="0"/>
        <w:autoSpaceDE w:val="0"/>
        <w:widowControl/>
        <w:spacing w:line="380" w:lineRule="exact" w:before="16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Among these deaths 75% are preventable by immunisation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improved management of diarrhoea.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55</w:t>
      </w:r>
    </w:p>
    <w:p>
      <w:pPr>
        <w:autoSpaceDN w:val="0"/>
        <w:autoSpaceDE w:val="0"/>
        <w:widowControl/>
        <w:spacing w:line="200" w:lineRule="exact" w:before="30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4.2.2.</w:t>
      </w:r>
    </w:p>
    <w:p>
      <w:pPr>
        <w:autoSpaceDN w:val="0"/>
        <w:autoSpaceDE w:val="0"/>
        <w:widowControl/>
        <w:spacing w:line="366" w:lineRule="exact" w:before="34" w:after="0"/>
        <w:ind w:left="260" w:right="2606" w:firstLine="20"/>
        <w:jc w:val="both"/>
      </w:pPr>
      <w:r>
        <w:rPr>
          <w:rFonts w:ascii="Arial" w:hAnsi="Arial" w:eastAsia="Arial"/>
          <w:b/>
          <w:i w:val="0"/>
          <w:color w:val="000000"/>
          <w:sz w:val="20"/>
        </w:rPr>
        <w:t>With favourable environment the process of growth and development is a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normal one. Certain stages of growth and development are crucial such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as young age, and reproductive age or special characteristics like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pregnancy, reproduction, and growth and development.</w:t>
      </w:r>
    </w:p>
    <w:p>
      <w:pPr>
        <w:autoSpaceDN w:val="0"/>
        <w:autoSpaceDE w:val="0"/>
        <w:widowControl/>
        <w:spacing w:line="240" w:lineRule="exact" w:before="300" w:after="0"/>
        <w:ind w:left="3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These conditions make such groups vulnerable and expose them to</w:t>
      </w:r>
    </w:p>
    <w:p>
      <w:pPr>
        <w:autoSpaceDN w:val="0"/>
        <w:autoSpaceDE w:val="0"/>
        <w:widowControl/>
        <w:spacing w:line="240" w:lineRule="exact" w:before="12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disease, disability and death (the 3 D's)</w:t>
      </w:r>
    </w:p>
    <w:p>
      <w:pPr>
        <w:autoSpaceDN w:val="0"/>
        <w:tabs>
          <w:tab w:pos="5120" w:val="left"/>
        </w:tabs>
        <w:autoSpaceDE w:val="0"/>
        <w:widowControl/>
        <w:spacing w:line="620" w:lineRule="exact" w:before="0" w:after="0"/>
        <w:ind w:left="260" w:right="2592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This is a major concept that has to be addressed in both curative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and preventive services.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ía P</w:t>
      </w:r>
    </w:p>
    <w:p>
      <w:pPr>
        <w:autoSpaceDN w:val="0"/>
        <w:autoSpaceDE w:val="0"/>
        <w:widowControl/>
        <w:spacing w:line="300" w:lineRule="exact" w:before="0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Growth is a continuos process and every stage is built on the one before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it and it affects the next.</w:t>
      </w:r>
    </w:p>
    <w:p>
      <w:pPr>
        <w:autoSpaceDN w:val="0"/>
        <w:autoSpaceDE w:val="0"/>
        <w:widowControl/>
        <w:spacing w:line="364" w:lineRule="exact" w:before="16" w:after="0"/>
        <w:ind w:left="280" w:right="264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So at every stage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Physiological and psychological requirements has to be fulfilled. If not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It is difficult to catch by or repair the damage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The body's potential to adapt in a healthy way diminishes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throughout life</w:t>
      </w:r>
    </w:p>
    <w:p>
      <w:pPr>
        <w:autoSpaceDN w:val="0"/>
        <w:autoSpaceDE w:val="0"/>
        <w:widowControl/>
        <w:spacing w:line="240" w:lineRule="exact" w:before="26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i.e. the health of the child determines the health of the adult as also</w:t>
      </w:r>
    </w:p>
    <w:p>
      <w:pPr>
        <w:autoSpaceDN w:val="0"/>
        <w:autoSpaceDE w:val="0"/>
        <w:widowControl/>
        <w:spacing w:line="240" w:lineRule="exact" w:before="14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shown in the next paragraph.</w:t>
      </w:r>
    </w:p>
    <w:p>
      <w:pPr>
        <w:autoSpaceDN w:val="0"/>
        <w:autoSpaceDE w:val="0"/>
        <w:widowControl/>
        <w:spacing w:line="370" w:lineRule="exact" w:before="0" w:after="0"/>
        <w:ind w:left="28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Malnutrition and, disease expose to poor mental &amp; physical growth poor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mental &amp; physical growth expose to poor performance at school work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poor performance at school work expose to reduced adult capacity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earn an income, initiating change, respond to new opportunities reduced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adult capacity expose to Poor, large families further exposing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disease and malnutrition and the cycle continues with the next</w:t>
      </w:r>
    </w:p>
    <w:p>
      <w:pPr>
        <w:autoSpaceDN w:val="0"/>
        <w:autoSpaceDE w:val="0"/>
        <w:widowControl/>
        <w:spacing w:line="220" w:lineRule="exact" w:before="1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generation.</w:t>
      </w:r>
    </w:p>
    <w:p>
      <w:pPr>
        <w:autoSpaceDN w:val="0"/>
        <w:autoSpaceDE w:val="0"/>
        <w:widowControl/>
        <w:spacing w:line="366" w:lineRule="exact" w:before="134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In summury, children whose earliest years are faced by hunger 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disease or whose minds are not stimulated by appropriate interaction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with adults and their environment pay for these early deficits throughout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their lives and so does society. Such children are far more likely than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56</w:t>
      </w:r>
    </w:p>
    <w:p>
      <w:pPr>
        <w:autoSpaceDN w:val="0"/>
        <w:autoSpaceDE w:val="0"/>
        <w:widowControl/>
        <w:spacing w:line="366" w:lineRule="exact" w:before="154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their more fortunate peers to do poorly in school, to drop out early, to be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functionally illiterate. Collectively, these children who have been deprived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 early life therefore affect labor productivity and national economic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prosperity.</w:t>
      </w:r>
    </w:p>
    <w:p>
      <w:pPr>
        <w:autoSpaceDN w:val="0"/>
        <w:autoSpaceDE w:val="0"/>
        <w:widowControl/>
        <w:spacing w:line="280" w:lineRule="exact" w:before="22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Where is the best place to break the cycle?</w:t>
      </w:r>
    </w:p>
    <w:p>
      <w:pPr>
        <w:autoSpaceDN w:val="0"/>
        <w:autoSpaceDE w:val="0"/>
        <w:widowControl/>
        <w:spacing w:line="260" w:lineRule="exact" w:before="22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Before the child is born and during the early years of his/her life. i.e.</w:t>
      </w:r>
    </w:p>
    <w:p>
      <w:pPr>
        <w:autoSpaceDN w:val="0"/>
        <w:autoSpaceDE w:val="0"/>
        <w:widowControl/>
        <w:spacing w:line="366" w:lineRule="exact" w:before="0" w:after="0"/>
        <w:ind w:left="28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Special protection for mental and physical growth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Families, communities and governments must prevent the worst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aspects of poverty affecting growth and development.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Special measures to protect those vulnerable months &amp; years by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such means as: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Breast feeding (nature protects the vulnerable years)</w:t>
      </w:r>
    </w:p>
    <w:p>
      <w:pPr>
        <w:autoSpaceDN w:val="0"/>
        <w:autoSpaceDE w:val="0"/>
        <w:widowControl/>
        <w:spacing w:line="360" w:lineRule="exact" w:before="20" w:after="0"/>
        <w:ind w:left="280" w:right="7056" w:hanging="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Immunisation,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Growth monitoring,</w:t>
      </w:r>
    </w:p>
    <w:p>
      <w:pPr>
        <w:autoSpaceDN w:val="0"/>
        <w:autoSpaceDE w:val="0"/>
        <w:widowControl/>
        <w:spacing w:line="220" w:lineRule="exact" w:before="12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Management of diarrhoea disease and ARI,</w:t>
      </w:r>
    </w:p>
    <w:p>
      <w:pPr>
        <w:autoSpaceDN w:val="0"/>
        <w:autoSpaceDE w:val="0"/>
        <w:widowControl/>
        <w:spacing w:line="220" w:lineRule="exact" w:before="0" w:after="0"/>
        <w:ind w:left="3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>Low cost water and sanitation services etc.</w:t>
      </w:r>
    </w:p>
    <w:p>
      <w:pPr>
        <w:autoSpaceDN w:val="0"/>
        <w:autoSpaceDE w:val="0"/>
        <w:widowControl/>
        <w:spacing w:line="240" w:lineRule="exact" w:before="36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4.2.3. Factors That Affect the Health of Children</w:t>
      </w:r>
    </w:p>
    <w:p>
      <w:pPr>
        <w:autoSpaceDN w:val="0"/>
        <w:autoSpaceDE w:val="0"/>
        <w:widowControl/>
        <w:spacing w:line="380" w:lineRule="exact" w:before="100" w:after="0"/>
        <w:ind w:left="280" w:right="3744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Some of the factors that affect the health of children include: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Balanced and adequate diet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Poor personal and household hygiene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Lack of safe and adequate water supply</w:t>
      </w:r>
    </w:p>
    <w:p>
      <w:pPr>
        <w:autoSpaceDN w:val="0"/>
        <w:autoSpaceDE w:val="0"/>
        <w:widowControl/>
        <w:spacing w:line="370" w:lineRule="exact" w:before="0" w:after="0"/>
        <w:ind w:left="280" w:right="720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Poor sanitation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High fertility rate</w:t>
      </w:r>
    </w:p>
    <w:p>
      <w:pPr>
        <w:autoSpaceDN w:val="0"/>
        <w:autoSpaceDE w:val="0"/>
        <w:widowControl/>
        <w:spacing w:line="340" w:lineRule="exact" w:before="20" w:after="0"/>
        <w:ind w:left="280" w:right="5616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Fast increasing population growth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Poor maternal health services</w:t>
      </w:r>
    </w:p>
    <w:p>
      <w:pPr>
        <w:autoSpaceDN w:val="0"/>
        <w:autoSpaceDE w:val="0"/>
        <w:widowControl/>
        <w:spacing w:line="200" w:lineRule="exact" w:before="16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Maternal education</w:t>
      </w:r>
    </w:p>
    <w:p>
      <w:pPr>
        <w:autoSpaceDN w:val="0"/>
        <w:autoSpaceDE w:val="0"/>
        <w:widowControl/>
        <w:spacing w:line="380" w:lineRule="exact" w:before="0" w:after="0"/>
        <w:ind w:left="280" w:right="67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Low status of women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Poverty etc.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57</w:t>
      </w:r>
    </w:p>
    <w:p>
      <w:pPr>
        <w:autoSpaceDN w:val="0"/>
        <w:autoSpaceDE w:val="0"/>
        <w:widowControl/>
        <w:spacing w:line="240" w:lineRule="exact" w:before="28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Few indicators for health status of children in Ethiopia</w:t>
      </w:r>
    </w:p>
    <w:p>
      <w:pPr>
        <w:autoSpaceDN w:val="0"/>
        <w:autoSpaceDE w:val="0"/>
        <w:widowControl/>
        <w:spacing w:line="368" w:lineRule="exact" w:before="112" w:after="0"/>
        <w:ind w:left="260" w:right="6048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MCH coverage; 25.5%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EPI Coverage: 59.7%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Fully Immunized: 38.41%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Infant mortality rate: 110/1000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Under five mortality rate: 161/1000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ORT use rate 38%</w:t>
      </w:r>
    </w:p>
    <w:p>
      <w:pPr>
        <w:autoSpaceDN w:val="0"/>
        <w:autoSpaceDE w:val="0"/>
        <w:widowControl/>
        <w:spacing w:line="240" w:lineRule="exact" w:before="90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4.3.1</w:t>
      </w:r>
    </w:p>
    <w:p>
      <w:pPr>
        <w:autoSpaceDN w:val="0"/>
        <w:tabs>
          <w:tab w:pos="980" w:val="left"/>
          <w:tab w:pos="3940" w:val="left"/>
        </w:tabs>
        <w:autoSpaceDE w:val="0"/>
        <w:widowControl/>
        <w:spacing w:line="26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Of the 13 million deaths each year in children under 5 years old in the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General Consideration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Ethiopia Pu</w:t>
      </w:r>
    </w:p>
    <w:p>
      <w:pPr>
        <w:autoSpaceDN w:val="0"/>
        <w:autoSpaceDE w:val="0"/>
        <w:widowControl/>
        <w:spacing w:line="300" w:lineRule="exact" w:before="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4.3 Perinatal Mortality (PM)</w:t>
      </w:r>
    </w:p>
    <w:p>
      <w:pPr>
        <w:autoSpaceDN w:val="0"/>
        <w:autoSpaceDE w:val="0"/>
        <w:widowControl/>
        <w:spacing w:line="360" w:lineRule="exact" w:before="1040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developing world, 3 million occur in the first week after delivery.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addition, there are some 4 million stillbirths or late fetal deaths each year.</w:t>
      </w:r>
    </w:p>
    <w:p>
      <w:pPr>
        <w:autoSpaceDN w:val="0"/>
        <w:autoSpaceDE w:val="0"/>
        <w:widowControl/>
        <w:spacing w:line="240" w:lineRule="exact" w:before="14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birthweight of at least 1,000 grams, who die.</w:t>
      </w:r>
    </w:p>
    <w:p>
      <w:pPr>
        <w:autoSpaceDN w:val="0"/>
        <w:autoSpaceDE w:val="0"/>
        <w:widowControl/>
        <w:spacing w:line="368" w:lineRule="exact" w:before="92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Perinatal mortality is the number of late foetal deaths (also called still births)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early neonatal deaths (before day 7 (168 hours) per 1000 births.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Deaths of all foetuses and new-borns with at birth weight of 500 gms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(gestational age of 22 weeks or crown-heel length of 25 cm, when birth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weight is not known), whether alive or dead, should be considered as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perinatal deaths.</w:t>
      </w:r>
    </w:p>
    <w:p>
      <w:pPr>
        <w:autoSpaceDN w:val="0"/>
        <w:autoSpaceDE w:val="0"/>
        <w:widowControl/>
        <w:spacing w:line="366" w:lineRule="exact" w:before="134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Among the estimated 25 million low-birth-weight babies born each year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worldwide, 24 million are in developing countries where 80% of global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births occur, The perinantal mortality rate ranges from 40 to 60 per 1,000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live births in most developing countries, but it is between 6 and 10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industrial countries. There is always problem of knowing the exact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magnitude of PNM due to poor or lack of recording. The above-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mentioned figures, in the developing countries, usually come from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hospital statistics.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58</w:t>
      </w:r>
    </w:p>
    <w:p>
      <w:pPr>
        <w:autoSpaceDN w:val="0"/>
        <w:autoSpaceDE w:val="0"/>
        <w:widowControl/>
        <w:spacing w:line="300" w:lineRule="exact" w:before="26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4.3.2 Causes of Perinatal Mortality</w:t>
      </w:r>
    </w:p>
    <w:p>
      <w:pPr>
        <w:autoSpaceDN w:val="0"/>
        <w:autoSpaceDE w:val="0"/>
        <w:widowControl/>
        <w:spacing w:line="240" w:lineRule="exact" w:before="24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Causes of Perinatal mortality include:</w:t>
      </w:r>
    </w:p>
    <w:p>
      <w:pPr>
        <w:autoSpaceDN w:val="0"/>
        <w:autoSpaceDE w:val="0"/>
        <w:widowControl/>
        <w:spacing w:line="364" w:lineRule="exact" w:before="136" w:after="0"/>
        <w:ind w:left="260" w:right="691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Low birth weight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Cord prolapse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Asphyxia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Birth injury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Congenital anomalies</w:t>
      </w:r>
    </w:p>
    <w:p>
      <w:pPr>
        <w:autoSpaceDN w:val="0"/>
        <w:tabs>
          <w:tab w:pos="370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Neonatal tetanus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Ethiopia</w:t>
      </w:r>
    </w:p>
    <w:p>
      <w:pPr>
        <w:autoSpaceDN w:val="0"/>
        <w:tabs>
          <w:tab w:pos="2060" w:val="left"/>
        </w:tabs>
        <w:autoSpaceDE w:val="0"/>
        <w:widowControl/>
        <w:spacing w:line="22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Sepsis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tiative</w:t>
      </w:r>
    </w:p>
    <w:p>
      <w:pPr>
        <w:autoSpaceDN w:val="0"/>
        <w:autoSpaceDE w:val="0"/>
        <w:widowControl/>
        <w:spacing w:line="360" w:lineRule="exact" w:before="360" w:after="0"/>
        <w:ind w:left="260" w:right="302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Complicated labours (prolonged, obstructed, breech, transverse)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Mismanagement of labour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Anoxia due to problems such as antepartum haemorrhage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Maternal age</w:t>
      </w:r>
    </w:p>
    <w:p>
      <w:pPr>
        <w:autoSpaceDN w:val="0"/>
        <w:autoSpaceDE w:val="0"/>
        <w:widowControl/>
        <w:spacing w:line="200" w:lineRule="exact" w:before="1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Maternal anaemia</w:t>
      </w:r>
    </w:p>
    <w:p>
      <w:pPr>
        <w:autoSpaceDN w:val="0"/>
        <w:autoSpaceDE w:val="0"/>
        <w:widowControl/>
        <w:spacing w:line="340" w:lineRule="exact" w:before="40" w:after="0"/>
        <w:ind w:left="540" w:right="2626" w:hanging="2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Maternal health problems like, renal problem, diabetes, hypertensive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disorders</w:t>
      </w:r>
    </w:p>
    <w:p>
      <w:pPr>
        <w:autoSpaceDN w:val="0"/>
        <w:autoSpaceDE w:val="0"/>
        <w:widowControl/>
        <w:spacing w:line="220" w:lineRule="exact" w:before="1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Maternal infections</w:t>
      </w:r>
    </w:p>
    <w:p>
      <w:pPr>
        <w:autoSpaceDN w:val="0"/>
        <w:autoSpaceDE w:val="0"/>
        <w:widowControl/>
        <w:spacing w:line="340" w:lineRule="exact" w:before="60" w:after="0"/>
        <w:ind w:left="280" w:right="6912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Parity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Placental insufficiency</w:t>
      </w:r>
    </w:p>
    <w:p>
      <w:pPr>
        <w:autoSpaceDN w:val="0"/>
        <w:autoSpaceDE w:val="0"/>
        <w:widowControl/>
        <w:spacing w:line="340" w:lineRule="exact" w:before="40" w:after="0"/>
        <w:ind w:left="260" w:right="561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Ruptured uterus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Mother's utilization of health services</w:t>
      </w:r>
    </w:p>
    <w:p>
      <w:pPr>
        <w:autoSpaceDN w:val="0"/>
        <w:autoSpaceDE w:val="0"/>
        <w:widowControl/>
        <w:spacing w:line="220" w:lineRule="exact" w:before="1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. Maternal education</w:t>
      </w:r>
    </w:p>
    <w:p>
      <w:pPr>
        <w:autoSpaceDN w:val="0"/>
        <w:autoSpaceDE w:val="0"/>
        <w:widowControl/>
        <w:spacing w:line="280" w:lineRule="exact" w:before="32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4.3.3 Low Birth Weight</w:t>
      </w:r>
    </w:p>
    <w:p>
      <w:pPr>
        <w:autoSpaceDN w:val="0"/>
        <w:autoSpaceDE w:val="0"/>
        <w:widowControl/>
        <w:spacing w:line="364" w:lineRule="exact" w:before="136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Low birth weight is an extremely important factor predisposing for PNM.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Because the perinatal mortality rate for low-birth weight babies is five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thirty times higher than for fetuses or infants of normal weight. Low-birth-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weight infants who survive may have serious neurological problems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hearing and visual defects and may be subject to slow development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throughout life.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59</w:t>
      </w:r>
    </w:p>
    <w:p>
      <w:pPr>
        <w:autoSpaceDN w:val="0"/>
        <w:autoSpaceDE w:val="0"/>
        <w:widowControl/>
        <w:spacing w:line="260" w:lineRule="exact" w:before="26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Causes of low birth weight include:</w:t>
      </w:r>
    </w:p>
    <w:p>
      <w:pPr>
        <w:autoSpaceDN w:val="0"/>
        <w:autoSpaceDE w:val="0"/>
        <w:widowControl/>
        <w:spacing w:line="368" w:lineRule="exact" w:before="92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Short stature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Low pre-pregnancy weight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Inadequate weight gain during pregnancy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Anemia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Reproductive tract infections,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Other infections during pregnancy. For example, women suffering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from malaria in sub-Saharan Africa give birth to an estimated 3 million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severely underweight babies. A woman with HIV has a 25 to 40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percent chance of passing the infection on to her fetus in the womb or</w:t>
      </w:r>
    </w:p>
    <w:p>
      <w:pPr>
        <w:autoSpaceDN w:val="0"/>
        <w:tabs>
          <w:tab w:pos="280" w:val="left"/>
          <w:tab w:pos="620" w:val="left"/>
          <w:tab w:pos="5860" w:val="left"/>
        </w:tabs>
        <w:autoSpaceDE w:val="0"/>
        <w:widowControl/>
        <w:spacing w:line="22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Antepartum haemorrhage</w:t>
      </w:r>
      <w:r>
        <w:rPr>
          <w:rFonts w:ascii="ArialMT" w:hAnsi="ArialMT" w:eastAsia="ArialMT"/>
          <w:b w:val="0"/>
          <w:i w:val="0"/>
          <w:color w:val="000000"/>
          <w:sz w:val="20"/>
        </w:rPr>
        <w:t>· Eclampsia,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AIDS in the first year and 80 percent by the fourth year.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 bocc Heal</w:t>
      </w:r>
    </w:p>
    <w:p>
      <w:pPr>
        <w:autoSpaceDN w:val="0"/>
        <w:autoSpaceDE w:val="0"/>
        <w:widowControl/>
        <w:spacing w:line="300" w:lineRule="exact" w:before="0" w:after="0"/>
        <w:ind w:left="640" w:right="2626" w:hanging="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at birth. According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WHO, 25 percent of the children born with HIV will be diagnosed with</w:t>
      </w:r>
    </w:p>
    <w:p>
      <w:pPr>
        <w:autoSpaceDN w:val="0"/>
        <w:autoSpaceDE w:val="0"/>
        <w:widowControl/>
        <w:spacing w:line="372" w:lineRule="exact" w:before="1068" w:after="0"/>
        <w:ind w:left="560" w:right="2626" w:hanging="3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. Poor management during labor and delivery. Associated with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development impairments among children. Birth asphyxia in the first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minutes of life kills or causes brain damage (notably cerebral palsy)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Maternal death. If a woman dies, the effect on her fetus or newborn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devastating. The overwhelming majority of pregnancies that end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maternal death also result in fetal or perinatal death. Among infants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who survive the death of the mother, fewer than 10 percent live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beyond their first birthday.</w:t>
      </w:r>
    </w:p>
    <w:p>
      <w:pPr>
        <w:autoSpaceDN w:val="0"/>
        <w:autoSpaceDE w:val="0"/>
        <w:widowControl/>
        <w:spacing w:line="370" w:lineRule="exact" w:before="10" w:after="0"/>
        <w:ind w:left="62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When addressing low-birth-weight one has to give emphasis for low-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birth-weight girls. Because low-birth-weight girls are less likely than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boys to catch up. Because they are fed less, marry early, carry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heavy workload, and spend a considerable portion of their lifespan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pregnancy and lactation. Persistent low nutritional status and high-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energy expenditure predispose such girls to bear low-birth-weight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babies themselves, passing the problem on to the next generation.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60</w:t>
      </w:r>
    </w:p>
    <w:p>
      <w:pPr>
        <w:autoSpaceDN w:val="0"/>
        <w:tabs>
          <w:tab w:pos="960" w:val="left"/>
        </w:tabs>
        <w:autoSpaceDE w:val="0"/>
        <w:widowControl/>
        <w:spacing w:line="300" w:lineRule="exact" w:before="22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4.4.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Childhood Problems (Selected)</w:t>
      </w:r>
    </w:p>
    <w:p>
      <w:pPr>
        <w:autoSpaceDN w:val="0"/>
        <w:autoSpaceDE w:val="0"/>
        <w:widowControl/>
        <w:spacing w:line="366" w:lineRule="exact" w:before="154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Worldwide about 14 million children under the age of 5 will die each year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Majority of these deaths occur in developing countries.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 developed countries, deaths under age the age of five constitute only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 very small proportion of all deaths, while in many developing countries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deaths of young children constitute a large share of total deaths. About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40% of all deaths in developing countries are deaths of children under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age 5 and nearly 30% of all deaths in the world are deaths of young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children in developing countries. The diference in deaths of young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children in developed and developing countries shows that the majority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of causes of CHM are preventable. Accordingly the major causes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death are infectious, parasitic, respiratory and diarrhoeal diseases which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are easly preventable in the developed world. For example, deaths from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many of the most common childhood diseases are preventable through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immunisation. Research in many contrives has consistently indicated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strong inverse relationship between female education and child mortality.</w:t>
      </w:r>
    </w:p>
    <w:p>
      <w:pPr>
        <w:autoSpaceDN w:val="0"/>
        <w:autoSpaceDE w:val="0"/>
        <w:widowControl/>
        <w:spacing w:line="260" w:lineRule="exact" w:before="32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4.4.1. Diarrheal Diseases</w:t>
      </w:r>
    </w:p>
    <w:p>
      <w:pPr>
        <w:autoSpaceDN w:val="0"/>
        <w:autoSpaceDE w:val="0"/>
        <w:widowControl/>
        <w:spacing w:line="360" w:lineRule="exact" w:before="140" w:after="0"/>
        <w:ind w:left="260" w:right="260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Diarrheal diseases are serious illnesses, widespread in developing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countries. In virtually all developing countries diarrhea! diseases 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among the five leading causes of death in children under five and, in</w:t>
      </w:r>
    </w:p>
    <w:p>
      <w:pPr>
        <w:autoSpaceDN w:val="0"/>
        <w:autoSpaceDE w:val="0"/>
        <w:widowControl/>
        <w:spacing w:line="220" w:lineRule="exact" w:before="1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many countries the leading cause of death in children.</w:t>
      </w:r>
    </w:p>
    <w:p>
      <w:pPr>
        <w:autoSpaceDN w:val="0"/>
        <w:autoSpaceDE w:val="0"/>
        <w:widowControl/>
        <w:spacing w:line="360" w:lineRule="exact" w:before="120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Diarrhoea is defined is the passage of three or more loose or watery stools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 24 hours. Diarrhoea which lasts for more than 14 days is called persistent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diarrhoea.</w:t>
      </w:r>
    </w:p>
    <w:p>
      <w:pPr>
        <w:autoSpaceDN w:val="0"/>
        <w:autoSpaceDE w:val="0"/>
        <w:widowControl/>
        <w:spacing w:line="370" w:lineRule="exact" w:before="110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Diarrhoea is most common in children, especially those between 6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months and 2 years of age. It is also common in infants under 6 months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who are drinking cow's milk or infant feeding formulas. In addition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bringing death, diarrhea is also a significant contributor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malnourishment in those children who survive. Diarrhea acts through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61</w:t>
      </w:r>
    </w:p>
    <w:p>
      <w:pPr>
        <w:autoSpaceDN w:val="0"/>
        <w:autoSpaceDE w:val="0"/>
        <w:widowControl/>
        <w:spacing w:line="350" w:lineRule="exact" w:before="170" w:after="0"/>
        <w:ind w:left="280" w:right="260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increased malabsorption, reduced food intake caused by loss of appetite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food withdrawal, and fever to deprive children of needed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nourishment.</w:t>
      </w:r>
    </w:p>
    <w:p>
      <w:pPr>
        <w:autoSpaceDN w:val="0"/>
        <w:autoSpaceDE w:val="0"/>
        <w:widowControl/>
        <w:spacing w:line="364" w:lineRule="exact" w:before="136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Diarrhoea is worse and more common in children with undernutrition.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Malnutrition is an important element of diarrhea. Many children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developing countries are malnourished. Frequent episodes of diarrhea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contribute to malnutrition because appetite diminishes, feeding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interrupted, and absorption of nutrients is reduced.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Malnourished</w:t>
      </w:r>
    </w:p>
    <w:p>
      <w:pPr>
        <w:autoSpaceDN w:val="0"/>
        <w:autoSpaceDE w:val="0"/>
        <w:widowControl/>
        <w:spacing w:line="364" w:lineRule="exact" w:before="16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children then become more vulnerable to infections, creating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potential for a vicious cycle of malnutrition and infection. Malnutrition is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contributing cause in approximately one-third of all child deaths.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developing countries, 12% of children under age 5 suffer from acute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malnutrition and that almost 40% suffer from chronic malnutrition.</w:t>
      </w:r>
    </w:p>
    <w:p>
      <w:pPr>
        <w:autoSpaceDN w:val="0"/>
        <w:autoSpaceDE w:val="0"/>
        <w:widowControl/>
        <w:spacing w:line="380" w:lineRule="exact" w:before="10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Other factors that contribute to death due to diarrhoea include: short birth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interval, acute respiratory tract infections (ARI), measles, and malaria etc.</w:t>
      </w:r>
    </w:p>
    <w:p>
      <w:pPr>
        <w:autoSpaceDN w:val="0"/>
        <w:tabs>
          <w:tab w:pos="280" w:val="left"/>
          <w:tab w:pos="5000" w:val="left"/>
        </w:tabs>
        <w:autoSpaceDE w:val="0"/>
        <w:widowControl/>
        <w:spacing w:line="372" w:lineRule="exact" w:before="108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Unsanitary birth procedures and a mother's unclean hands or breasts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represent potential sources of contamination to the newborn Infant but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these are slight compared to those encountered as the child grows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begins to drink water and eat weaning foods. The primary source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bacterial contamination is human feces. The agents may be transmitted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 the child in a variety of ways including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UI</w:t>
      </w:r>
    </w:p>
    <w:p>
      <w:pPr>
        <w:autoSpaceDN w:val="0"/>
        <w:autoSpaceDE w:val="0"/>
        <w:widowControl/>
        <w:spacing w:line="366" w:lineRule="exact" w:before="0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Direct contact with feces through another person's dirty hands,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Direct contact through the child crawling on unclean surfaces,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Indirectly through contaminated water which is then transmitted to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child through drinking water, bottle formula, or weaning foods, 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Indirectly through hand transmission during preparation of weaning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foods. Perhaps the most prolific source of infection is weaning foods.</w:t>
      </w:r>
    </w:p>
    <w:p>
      <w:pPr>
        <w:autoSpaceDN w:val="0"/>
        <w:autoSpaceDE w:val="0"/>
        <w:widowControl/>
        <w:spacing w:line="360" w:lineRule="exact" w:before="120" w:after="0"/>
        <w:ind w:left="28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If the child does not recover, prolonged or severe diarrhea will usually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lead to dehydration, which is the main cause of death due to diarrhea.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62</w:t>
      </w:r>
    </w:p>
    <w:p>
      <w:pPr>
        <w:autoSpaceDN w:val="0"/>
        <w:autoSpaceDE w:val="0"/>
        <w:widowControl/>
        <w:spacing w:line="360" w:lineRule="exact" w:before="160" w:after="0"/>
        <w:ind w:left="280" w:right="2592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Mortality caused by dehydration from diarrhoea is the largest single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contributor to the mortality of young children</w:t>
      </w:r>
    </w:p>
    <w:p>
      <w:pPr>
        <w:autoSpaceDN w:val="0"/>
        <w:tabs>
          <w:tab w:pos="280" w:val="left"/>
          <w:tab w:pos="5560" w:val="left"/>
        </w:tabs>
        <w:autoSpaceDE w:val="0"/>
        <w:widowControl/>
        <w:spacing w:line="402" w:lineRule="exact" w:before="78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Oral rehydration therapy (ORT) can treat 85 to 95 percent of cases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dehydration from watery diarrhea in all age groups. Oral rehydration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therapy does not cure diarrhea, but prevents dehydration, which leads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death. ORT largely replaces intravenous therapy, which requires trained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personnel, sterile fluids, and expensive equipment. ORT is simpler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administer, and much less expensive. This makes it less dependent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upon highly trained health workers and fixed facilities, and compensates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more quickly for nutritional loss due to diarrhea. Disease some of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factors that need emphasis in prevention of diarrhea are: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</w:t>
      </w:r>
    </w:p>
    <w:p>
      <w:pPr>
        <w:autoSpaceDN w:val="0"/>
        <w:autoSpaceDE w:val="0"/>
        <w:widowControl/>
        <w:spacing w:line="326" w:lineRule="exact" w:before="0" w:after="0"/>
        <w:ind w:left="280" w:right="2592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Adequate feeding during and after diarrhea. Episodes, including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Breast milk, diluted formula, and regular foods given to children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To demonstrate and encourage parents to prepare and give home</w:t>
      </w:r>
    </w:p>
    <w:p>
      <w:pPr>
        <w:autoSpaceDN w:val="0"/>
        <w:autoSpaceDE w:val="0"/>
        <w:widowControl/>
        <w:spacing w:line="32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Support of breastfeeding for its immunological properties and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Sec .</w:t>
      </w:r>
    </w:p>
    <w:p>
      <w:pPr>
        <w:autoSpaceDN w:val="0"/>
        <w:autoSpaceDE w:val="0"/>
        <w:widowControl/>
        <w:spacing w:line="220" w:lineRule="exact" w:before="0" w:after="0"/>
        <w:ind w:left="5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made fluids.</w:t>
      </w:r>
    </w:p>
    <w:p>
      <w:pPr>
        <w:autoSpaceDN w:val="0"/>
        <w:autoSpaceDE w:val="0"/>
        <w:widowControl/>
        <w:spacing w:line="220" w:lineRule="exact" w:before="520" w:after="0"/>
        <w:ind w:left="5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because it reduces the risk of exposure to contaminated substances.</w:t>
      </w:r>
    </w:p>
    <w:p>
      <w:pPr>
        <w:autoSpaceDN w:val="0"/>
        <w:autoSpaceDE w:val="0"/>
        <w:widowControl/>
        <w:spacing w:line="368" w:lineRule="exact" w:before="0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Improved weaning practices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Clean water (though not completely safe or available)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Proper food storage and clean feeding utensils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Proper sanitation in and around the house including children's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crawling and play grounds and proper disposal of the stools of infants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young children and use of latrines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Personal hygiene including mothers' practice of washing hands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before breast-feeding after return from toilets.</w:t>
      </w:r>
    </w:p>
    <w:p>
      <w:pPr>
        <w:autoSpaceDN w:val="0"/>
        <w:autoSpaceDE w:val="0"/>
        <w:widowControl/>
        <w:spacing w:line="366" w:lineRule="exact" w:before="14" w:after="0"/>
        <w:ind w:left="280" w:right="2606" w:hanging="4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Immunization such as against measles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Health education programs which build upon an understanding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traditional practices and beliefs to promote positive changes with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mothers, health personnel, and community leaders.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63</w:t>
      </w:r>
    </w:p>
    <w:p>
      <w:pPr>
        <w:autoSpaceDN w:val="0"/>
        <w:autoSpaceDE w:val="0"/>
        <w:widowControl/>
        <w:spacing w:line="372" w:lineRule="exact" w:before="128" w:after="0"/>
        <w:ind w:left="540" w:right="2606" w:hanging="2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Epidemiological surveillance to determine prevalence and incidence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of diarrhea in order to select populations at high risk.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Use of antimicrobial agents is discouraged because mostly they 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ineffective against the causes of most childhood diarrhea and they 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sometimes harmful. Prevention of diarrhoea- Diarrhoea can be prevented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by the following practices</w:t>
      </w:r>
    </w:p>
    <w:p>
      <w:pPr>
        <w:autoSpaceDN w:val="0"/>
        <w:autoSpaceDE w:val="0"/>
        <w:widowControl/>
        <w:spacing w:line="260" w:lineRule="exact" w:before="32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4.4.2 Malaria</w:t>
      </w:r>
    </w:p>
    <w:p>
      <w:pPr>
        <w:autoSpaceDN w:val="0"/>
        <w:autoSpaceDE w:val="0"/>
        <w:widowControl/>
        <w:spacing w:line="220" w:lineRule="exact" w:before="26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Malaria is a major cause of illness and death in Sub-Saharan Africa.</w:t>
      </w:r>
    </w:p>
    <w:p>
      <w:pPr>
        <w:autoSpaceDN w:val="0"/>
        <w:tabs>
          <w:tab w:pos="280" w:val="left"/>
          <w:tab w:pos="5340" w:val="left"/>
        </w:tabs>
        <w:autoSpaceDE w:val="0"/>
        <w:widowControl/>
        <w:spacing w:line="36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To reduce the effects of malaria on these high-risk groups, certain types</w:t>
      </w:r>
      <w:r>
        <w:rPr>
          <w:rFonts w:ascii="ArialMT" w:hAnsi="ArialMT" w:eastAsia="ArialMT"/>
          <w:b w:val="0"/>
          <w:i w:val="0"/>
          <w:color w:val="000000"/>
          <w:sz w:val="20"/>
        </w:rPr>
        <w:t>children under five years of age and pregnant women.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os Pub</w:t>
      </w:r>
    </w:p>
    <w:p>
      <w:pPr>
        <w:autoSpaceDN w:val="0"/>
        <w:autoSpaceDE w:val="0"/>
        <w:widowControl/>
        <w:spacing w:line="24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Although persons of all ages can get malaria, two groups are at high risk:</w:t>
      </w:r>
    </w:p>
    <w:p>
      <w:pPr>
        <w:autoSpaceDN w:val="0"/>
        <w:autoSpaceDE w:val="0"/>
        <w:widowControl/>
        <w:spacing w:line="366" w:lineRule="exact" w:before="854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of treatment are necessary. For pregnant women it is important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provide prophylactic treatment with drugs such as chloroquine in order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prevent the risk of abortion of the fetus or low birth weight of the neonate.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 areas where malaria is endemic, it is recommended that "presuptive"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treatment be given to young children, that is, to treat all young children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with drugs when it appears that the fever is due to malaria and that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child will respond to treatment with chloroquine (or other appropriate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medications in the case of chloroquine-resistant areas).</w:t>
      </w:r>
    </w:p>
    <w:p>
      <w:pPr>
        <w:autoSpaceDN w:val="0"/>
        <w:tabs>
          <w:tab w:pos="1180" w:val="left"/>
        </w:tabs>
        <w:autoSpaceDE w:val="0"/>
        <w:widowControl/>
        <w:spacing w:line="260" w:lineRule="exact" w:before="30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4.4.3.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Vitamin a Deficiency</w:t>
      </w:r>
    </w:p>
    <w:p>
      <w:pPr>
        <w:autoSpaceDN w:val="0"/>
        <w:autoSpaceDE w:val="0"/>
        <w:widowControl/>
        <w:spacing w:line="364" w:lineRule="exact" w:before="136" w:after="0"/>
        <w:ind w:left="260" w:right="260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Vitamin A deficiency (VAD) is a public health problem in more than 75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countries and affects as many as 228 million children sub clinically at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severe or moderate level. Some 3.1 million preschool age children have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eye damage due to due to vitamin A deficiency and more than 250,000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preschool children go blind every year.</w:t>
      </w:r>
    </w:p>
    <w:p>
      <w:pPr>
        <w:autoSpaceDN w:val="0"/>
        <w:autoSpaceDE w:val="0"/>
        <w:widowControl/>
        <w:spacing w:line="370" w:lineRule="exact" w:before="110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Vitamin A deficiency is the most preventable cause of blindness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worldwide. The impact of vitamin A deficiency, however, is more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extensive than the ocular effects. Xerophthalmia and low vitamin A levels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64</w:t>
      </w:r>
    </w:p>
    <w:p>
      <w:pPr>
        <w:autoSpaceDN w:val="0"/>
        <w:autoSpaceDE w:val="0"/>
        <w:widowControl/>
        <w:spacing w:line="364" w:lineRule="exact" w:before="156" w:after="0"/>
        <w:ind w:left="28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are associated with increased mortality and severity of morbidity from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respiratory and gastrointestinal disease. Recent findings have indicated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that vitamin A is a key modulator of the immune system and may play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role in preventing the development of cancer. Sufficient vitamin A stores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could significantly reduce the risk of transmission of HIV from infected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mothers to their babies.</w:t>
      </w:r>
    </w:p>
    <w:p>
      <w:pPr>
        <w:autoSpaceDN w:val="0"/>
        <w:autoSpaceDE w:val="0"/>
        <w:widowControl/>
        <w:spacing w:line="360" w:lineRule="exact" w:before="140" w:after="0"/>
        <w:ind w:left="28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Xerophthalmia is an eye disease that results from vitamin A deficiency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(VAD) and is the primary cause of blindness among children in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developing world. Inadequate vitamin A status can vary from marginal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deficiencies without clinical signs, to the presence of early and reversible</w:t>
      </w:r>
    </w:p>
    <w:p>
      <w:pPr>
        <w:autoSpaceDN w:val="0"/>
        <w:autoSpaceDE w:val="0"/>
        <w:widowControl/>
        <w:spacing w:line="360" w:lineRule="exact" w:before="760" w:after="0"/>
        <w:ind w:left="260" w:right="705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Bitot's spots,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Conjunctival xerosis</w:t>
      </w:r>
    </w:p>
    <w:p>
      <w:pPr>
        <w:autoSpaceDN w:val="0"/>
        <w:tabs>
          <w:tab w:pos="5820" w:val="left"/>
        </w:tabs>
        <w:autoSpaceDE w:val="0"/>
        <w:widowControl/>
        <w:spacing w:line="24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In cases of severe depletion with advanced and irreversible corneal</w:t>
      </w:r>
      <w:r>
        <w:rPr>
          <w:rFonts w:ascii="ArialMT" w:hAnsi="ArialMT" w:eastAsia="ArialMT"/>
          <w:b w:val="0"/>
          <w:i w:val="0"/>
          <w:color w:val="000000"/>
          <w:sz w:val="20"/>
        </w:rPr>
        <w:t>changes there is a high probability of blindness.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public Health</w:t>
      </w:r>
    </w:p>
    <w:p>
      <w:pPr>
        <w:autoSpaceDN w:val="0"/>
        <w:autoSpaceDE w:val="0"/>
        <w:widowControl/>
        <w:spacing w:line="310" w:lineRule="exact" w:before="0" w:after="0"/>
        <w:ind w:left="280" w:right="4464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clinical signs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Night blindness (frequently the earliest symptom)</w:t>
      </w:r>
    </w:p>
    <w:p>
      <w:pPr>
        <w:autoSpaceDN w:val="0"/>
        <w:autoSpaceDE w:val="0"/>
        <w:widowControl/>
        <w:spacing w:line="360" w:lineRule="exact" w:before="1700" w:after="0"/>
        <w:ind w:left="28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Children with protein-energy malnutrition, respiratory infections, measles,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and/or diarrhea are at especially high risk of developing vitamin A</w:t>
      </w:r>
    </w:p>
    <w:p>
      <w:pPr>
        <w:autoSpaceDN w:val="0"/>
        <w:autoSpaceDE w:val="0"/>
        <w:widowControl/>
        <w:spacing w:line="220" w:lineRule="exact" w:before="14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deficiency.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Recent research has found that even children with mild</w:t>
      </w:r>
    </w:p>
    <w:p>
      <w:pPr>
        <w:autoSpaceDN w:val="0"/>
        <w:autoSpaceDE w:val="0"/>
        <w:widowControl/>
        <w:spacing w:line="380" w:lineRule="exact" w:before="0" w:after="0"/>
        <w:ind w:left="280" w:right="2592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xerophthalmina may have a much higher mortality rate than children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without apparent deficiency.</w:t>
      </w:r>
    </w:p>
    <w:p>
      <w:pPr>
        <w:autoSpaceDN w:val="0"/>
        <w:autoSpaceDE w:val="0"/>
        <w:widowControl/>
        <w:spacing w:line="364" w:lineRule="exact" w:before="116" w:after="0"/>
        <w:ind w:left="28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Simple techniques for assessing vitamin A status and xerophthalmia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should be part of primary health care programs, especially in areas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where vitamin A deficiency is endemic. Because biochemical tests,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although accurate, are not always practical. Primary health care workers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need to be trained to recognize the clinical signs of vitamin A deficiency.</w:t>
      </w:r>
    </w:p>
    <w:p>
      <w:pPr>
        <w:autoSpaceDN w:val="0"/>
        <w:autoSpaceDE w:val="0"/>
        <w:widowControl/>
        <w:spacing w:line="370" w:lineRule="exact" w:before="110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Any intervention that proves effective in improving vitamin A status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deficient populations will on average reduce mortality by 23% in infants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children between the ages of 6 months and 5 years. Global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65</w:t>
      </w:r>
    </w:p>
    <w:p>
      <w:pPr>
        <w:autoSpaceDN w:val="0"/>
        <w:autoSpaceDE w:val="0"/>
        <w:widowControl/>
        <w:spacing w:line="376" w:lineRule="exact" w:before="124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estimates indicate that between 1.3 and 2.5 million deaths could be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averted each year by improving vitamin A status. Among the deficiencies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caused by the three micronutrients (iodine, iron, and vitamin A)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programme on vitamin A is potentially the most important achievable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international health goal</w:t>
      </w:r>
    </w:p>
    <w:p>
      <w:pPr>
        <w:autoSpaceDN w:val="0"/>
        <w:autoSpaceDE w:val="0"/>
        <w:widowControl/>
        <w:spacing w:line="360" w:lineRule="exact" w:before="12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Measures to combat vitamin A deficiency are generally grouped into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following: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Dietary modification by improving food availability through the</w:t>
      </w:r>
    </w:p>
    <w:p>
      <w:pPr>
        <w:autoSpaceDN w:val="0"/>
        <w:tabs>
          <w:tab w:pos="280" w:val="left"/>
          <w:tab w:pos="560" w:val="left"/>
          <w:tab w:pos="4940" w:val="left"/>
          <w:tab w:pos="5080" w:val="left"/>
        </w:tabs>
        <w:autoSpaceDE w:val="0"/>
        <w:widowControl/>
        <w:spacing w:line="368" w:lineRule="exact" w:before="0" w:after="0"/>
        <w:ind w:left="260" w:right="259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Production and preservation of vitamin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A-rich foods, and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increasing food consumption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la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Breastfeeding protection and promotion,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Food fortification and supplementation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Public health measures such as on components of primary health</w:t>
      </w:r>
    </w:p>
    <w:p>
      <w:pPr>
        <w:autoSpaceDN w:val="0"/>
        <w:autoSpaceDE w:val="0"/>
        <w:widowControl/>
        <w:spacing w:line="160" w:lineRule="exact" w:before="160" w:after="0"/>
        <w:ind w:left="5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care</w:t>
      </w:r>
    </w:p>
    <w:p>
      <w:pPr>
        <w:autoSpaceDN w:val="0"/>
        <w:autoSpaceDE w:val="0"/>
        <w:widowControl/>
        <w:spacing w:line="240" w:lineRule="exact" w:before="30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Role of breast feeding in preventing vitamin A deficiency</w:t>
      </w:r>
    </w:p>
    <w:p>
      <w:pPr>
        <w:autoSpaceDN w:val="0"/>
        <w:autoSpaceDE w:val="0"/>
        <w:widowControl/>
        <w:spacing w:line="360" w:lineRule="exact" w:before="120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Promotion and protection of breastfeeding is a fundamental aspect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preventing vitamin A deficiency.</w:t>
      </w:r>
    </w:p>
    <w:p>
      <w:pPr>
        <w:autoSpaceDN w:val="0"/>
        <w:autoSpaceDE w:val="0"/>
        <w:widowControl/>
        <w:spacing w:line="368" w:lineRule="exact" w:before="112" w:after="0"/>
        <w:ind w:left="260" w:right="260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Breast milk is virtually the only source of vitamin A the first few months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for many infants and often continues to be one of the most important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sources through age two. Without breast milk, newborns can maintain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optimal vitamin A for no more than a few weeks. Although vitamin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concentrations in human milk are dependent on the mother s vitamin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status, vitamin deficiency is rare among breastfed infants, even in parts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of the world where vitamin A deficiency is endemic. Promotion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exclusive breastfeeding for 4 - 6 months and continued breastfeeding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with complementary foods thereafter should form part of any dietary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intervention to improve vitamin A status.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66</w:t>
      </w:r>
    </w:p>
    <w:p>
      <w:pPr>
        <w:autoSpaceDN w:val="0"/>
        <w:autoSpaceDE w:val="0"/>
        <w:widowControl/>
        <w:spacing w:line="202" w:lineRule="auto" w:before="300" w:after="0"/>
        <w:ind w:left="2340" w:right="0" w:firstLine="0"/>
        <w:jc w:val="left"/>
      </w:pPr>
      <w:r>
        <w:rPr>
          <w:rFonts w:ascii="BellMTBold" w:hAnsi="BellMTBold" w:eastAsia="BellMTBold"/>
          <w:b w:val="0"/>
          <w:i w:val="0"/>
          <w:color w:val="000000"/>
          <w:sz w:val="32"/>
        </w:rPr>
        <w:t>CHAPTER FIVE</w:t>
      </w:r>
    </w:p>
    <w:p>
      <w:pPr>
        <w:autoSpaceDN w:val="0"/>
        <w:autoSpaceDE w:val="0"/>
        <w:widowControl/>
        <w:spacing w:line="300" w:lineRule="exact" w:before="460" w:after="0"/>
        <w:ind w:left="15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Health Services for Child Care</w:t>
      </w:r>
    </w:p>
    <w:p>
      <w:pPr>
        <w:autoSpaceDN w:val="0"/>
        <w:autoSpaceDE w:val="0"/>
        <w:widowControl/>
        <w:spacing w:line="280" w:lineRule="exact" w:before="40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5.1 Learning Objectives</w:t>
      </w:r>
    </w:p>
    <w:p>
      <w:pPr>
        <w:autoSpaceDN w:val="0"/>
        <w:autoSpaceDE w:val="0"/>
        <w:widowControl/>
        <w:spacing w:line="370" w:lineRule="exact" w:before="130" w:after="0"/>
        <w:ind w:left="280" w:right="2626" w:hanging="4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Understand importance and justification of child care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Understand the role of child care in national productivity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Describe types of health services and individual contribution to health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of the child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Understand role of screening, EPI, Growth monitoring on the health of</w:t>
      </w:r>
    </w:p>
    <w:p>
      <w:pPr>
        <w:autoSpaceDN w:val="0"/>
        <w:tabs>
          <w:tab w:pos="5780" w:val="left"/>
        </w:tabs>
        <w:autoSpaceDE w:val="0"/>
        <w:widowControl/>
        <w:spacing w:line="260" w:lineRule="exact" w:before="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5.2 General Consedration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ublic Hea</w:t>
      </w:r>
    </w:p>
    <w:p>
      <w:pPr>
        <w:autoSpaceDN w:val="0"/>
        <w:autoSpaceDE w:val="0"/>
        <w:widowControl/>
        <w:spacing w:line="290" w:lineRule="exact" w:before="0" w:after="0"/>
        <w:ind w:left="260" w:right="4986" w:firstLine="300"/>
        <w:jc w:val="both"/>
      </w:pPr>
      <w:r>
        <w:rPr>
          <w:rFonts w:ascii="Arial" w:hAnsi="Arial" w:eastAsia="Arial"/>
          <w:b/>
          <w:i w:val="0"/>
          <w:color w:val="000000"/>
          <w:sz w:val="20"/>
        </w:rPr>
        <w:t>children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. Understand the importance of school health</w:t>
      </w:r>
    </w:p>
    <w:p>
      <w:pPr>
        <w:autoSpaceDN w:val="0"/>
        <w:autoSpaceDE w:val="0"/>
        <w:widowControl/>
        <w:spacing w:line="368" w:lineRule="exact" w:before="772" w:after="0"/>
        <w:ind w:left="260" w:right="2586" w:firstLine="40"/>
        <w:jc w:val="both"/>
      </w:pPr>
      <w:r>
        <w:rPr>
          <w:rFonts w:ascii="Arial" w:hAnsi="Arial" w:eastAsia="Arial"/>
          <w:b/>
          <w:i w:val="0"/>
          <w:color w:val="000000"/>
          <w:sz w:val="20"/>
        </w:rPr>
        <w:t>"Blessed are the young, for they shall inherit the national debt"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H.Hoover (President of United States of America) Health status of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the children of a nation is a highly reliable index of health the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population What we do for our children today, especially at their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younger age will in large part determine the course of the future of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our country and it's future citizens.</w:t>
      </w:r>
    </w:p>
    <w:p>
      <w:pPr>
        <w:autoSpaceDN w:val="0"/>
        <w:autoSpaceDE w:val="0"/>
        <w:widowControl/>
        <w:spacing w:line="360" w:lineRule="exact" w:before="140" w:after="0"/>
        <w:ind w:left="28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In both developed and developing countries children should be placed at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 centre stage in all development thinking and implementation.</w:t>
      </w:r>
    </w:p>
    <w:p>
      <w:pPr>
        <w:autoSpaceDN w:val="0"/>
        <w:autoSpaceDE w:val="0"/>
        <w:widowControl/>
        <w:spacing w:line="364" w:lineRule="exact" w:before="0" w:after="0"/>
        <w:ind w:left="260" w:right="260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Because care for children is related with: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Future investments as children are the future of the nation.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Strong belief as ours and others culture give high value for having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children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Future health because national productivity depends on today's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children.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67</w:t>
      </w:r>
    </w:p>
    <w:p>
      <w:pPr>
        <w:autoSpaceDN w:val="0"/>
        <w:autoSpaceDE w:val="0"/>
        <w:widowControl/>
        <w:spacing w:line="280" w:lineRule="exact" w:before="28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5.3.1 Screening</w:t>
      </w:r>
    </w:p>
    <w:p>
      <w:pPr>
        <w:autoSpaceDN w:val="0"/>
        <w:autoSpaceDE w:val="0"/>
        <w:widowControl/>
        <w:spacing w:line="368" w:lineRule="exact" w:before="112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One of the most neglected services which is often forgotten is screening. It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is a very important activity which has to be carried out every day in all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institutions delivering child health services. There is an immense benefit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children, as well as to their mothers, by the brief assessment (history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physical examination) at every visit to the clinic. Screening is an important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tool to avoid "missed opportunities. The need for vaccination, growth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monitoring as well as mothers' need in terms of antenatal care, family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planning etc. can be easily identified.</w:t>
      </w:r>
    </w:p>
    <w:p>
      <w:pPr>
        <w:autoSpaceDN w:val="0"/>
        <w:autoSpaceDE w:val="0"/>
        <w:widowControl/>
        <w:spacing w:line="280" w:lineRule="exact" w:before="30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5.3.2 Expanded Program On Immunization (EPI)</w:t>
      </w:r>
    </w:p>
    <w:p>
      <w:pPr>
        <w:autoSpaceDN w:val="0"/>
        <w:autoSpaceDE w:val="0"/>
        <w:widowControl/>
        <w:spacing w:line="340" w:lineRule="exact" w:before="160" w:after="0"/>
        <w:ind w:left="280" w:right="2592" w:hanging="4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Immunisation is the process of protecting a person from a specific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disease.</w:t>
      </w:r>
    </w:p>
    <w:p>
      <w:pPr>
        <w:autoSpaceDN w:val="0"/>
        <w:autoSpaceDE w:val="0"/>
        <w:widowControl/>
        <w:spacing w:line="370" w:lineRule="exact" w:before="130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It is protection of a susceptible host from a specific disease by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administration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 living modified agent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 suspension of killed organism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An attenuated toxin.</w:t>
      </w:r>
    </w:p>
    <w:p>
      <w:pPr>
        <w:autoSpaceDN w:val="0"/>
        <w:autoSpaceDE w:val="0"/>
        <w:widowControl/>
        <w:spacing w:line="360" w:lineRule="exact" w:before="2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Immunisation decreases susceptibility by producing antibodies 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sensitised cells to fight the agent and its product.</w:t>
      </w:r>
    </w:p>
    <w:p>
      <w:pPr>
        <w:autoSpaceDN w:val="0"/>
        <w:autoSpaceDE w:val="0"/>
        <w:widowControl/>
        <w:spacing w:line="240" w:lineRule="exact" w:before="24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Types of Immunisation</w:t>
      </w:r>
    </w:p>
    <w:p>
      <w:pPr>
        <w:autoSpaceDN w:val="0"/>
        <w:autoSpaceDE w:val="0"/>
        <w:widowControl/>
        <w:spacing w:line="360" w:lineRule="exact" w:before="12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Active - Vaccine which acts in place of natural antigen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Passive - ready-made antibodies and our body do not take in the</w:t>
      </w:r>
    </w:p>
    <w:p>
      <w:pPr>
        <w:autoSpaceDN w:val="0"/>
        <w:autoSpaceDE w:val="0"/>
        <w:widowControl/>
        <w:spacing w:line="220" w:lineRule="exact" w:before="160" w:after="0"/>
        <w:ind w:left="5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making.</w:t>
      </w:r>
    </w:p>
    <w:p>
      <w:pPr>
        <w:autoSpaceDN w:val="0"/>
        <w:autoSpaceDE w:val="0"/>
        <w:widowControl/>
        <w:spacing w:line="240" w:lineRule="exact" w:before="120" w:after="0"/>
        <w:ind w:left="6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E.g. Foetus, TAT, snake antiserum.</w:t>
      </w:r>
    </w:p>
    <w:p>
      <w:pPr>
        <w:autoSpaceDN w:val="0"/>
        <w:autoSpaceDE w:val="0"/>
        <w:widowControl/>
        <w:spacing w:line="374" w:lineRule="exact" w:before="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Another classification can be: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Natural such as Mother to foetus, infection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Artificially induced immunisation such as vaccine (antigen), antibodies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68</w:t>
      </w:r>
    </w:p>
    <w:p>
      <w:pPr>
        <w:autoSpaceDN w:val="0"/>
        <w:autoSpaceDE w:val="0"/>
        <w:widowControl/>
        <w:spacing w:line="240" w:lineRule="exact" w:before="28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Herd Immunity</w:t>
      </w:r>
    </w:p>
    <w:p>
      <w:pPr>
        <w:autoSpaceDN w:val="0"/>
        <w:autoSpaceDE w:val="0"/>
        <w:widowControl/>
        <w:spacing w:line="364" w:lineRule="exact" w:before="116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Herd immunity indicate that large proportion of people in a certain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community are immune. The implication is when there are few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suscputables the natural infection cannot keep going in the community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incidence goes down to a low level.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Immunisation to be effective in controlling communicable disease 75%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 population and 75% of new-borns have to be vaccinated.</w:t>
      </w:r>
    </w:p>
    <w:p>
      <w:pPr>
        <w:autoSpaceDN w:val="0"/>
        <w:tabs>
          <w:tab w:pos="280" w:val="left"/>
          <w:tab w:pos="4380" w:val="left"/>
        </w:tabs>
        <w:autoSpaceDE w:val="0"/>
        <w:widowControl/>
        <w:spacing w:line="580" w:lineRule="exact" w:before="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Discontinuing vaccination programs have serious risk of causing 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epidemic.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Mopia</w:t>
      </w:r>
    </w:p>
    <w:p>
      <w:pPr>
        <w:autoSpaceDN w:val="0"/>
        <w:autoSpaceDE w:val="0"/>
        <w:widowControl/>
        <w:spacing w:line="24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1. To reduce morbidity and mortality from six major diseases - deptheria,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</w:t>
      </w:r>
    </w:p>
    <w:p>
      <w:pPr>
        <w:autoSpaceDN w:val="0"/>
        <w:autoSpaceDE w:val="0"/>
        <w:widowControl/>
        <w:spacing w:line="366" w:lineRule="exact" w:before="14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pertussis, tetanus, measles, poliomyelitis and tuberculosis by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immunising all children throughout the world by 1990.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2. To promote national self-reliance in delivering immunisation services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within comprehensive health services.</w:t>
      </w:r>
    </w:p>
    <w:p>
      <w:pPr>
        <w:autoSpaceDN w:val="0"/>
        <w:autoSpaceDE w:val="0"/>
        <w:widowControl/>
        <w:spacing w:line="320" w:lineRule="exact" w:before="60" w:after="0"/>
        <w:ind w:left="620" w:right="2626" w:hanging="36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3. To promote regional self-reliance in vaccine production and quality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control.</w:t>
      </w:r>
    </w:p>
    <w:p>
      <w:pPr>
        <w:autoSpaceDN w:val="0"/>
        <w:autoSpaceDE w:val="0"/>
        <w:widowControl/>
        <w:spacing w:line="240" w:lineRule="exact" w:before="140" w:after="0"/>
        <w:ind w:left="6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 activities outlined were:</w:t>
      </w:r>
    </w:p>
    <w:p>
      <w:pPr>
        <w:autoSpaceDN w:val="0"/>
        <w:tabs>
          <w:tab w:pos="740" w:val="left"/>
          <w:tab w:pos="1100" w:val="left"/>
          <w:tab w:pos="1120" w:val="left"/>
        </w:tabs>
        <w:autoSpaceDE w:val="0"/>
        <w:widowControl/>
        <w:spacing w:line="372" w:lineRule="exact" w:before="0" w:after="0"/>
        <w:ind w:left="70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Provide immunisation or information about immunisation at every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health contact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Reduce dropout rates between the first and last immunisations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Increase the priority given to control of measles, polio and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neonatal tetanus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Improve immunisation services to the poor in urban areas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Use special approaches such as national immunisation days,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where they strengthen the health infrastructure and contribute to a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sustained improvement in coverage.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69</w:t>
      </w:r>
    </w:p>
    <w:p>
      <w:pPr>
        <w:autoSpaceDN w:val="0"/>
        <w:autoSpaceDE w:val="0"/>
        <w:widowControl/>
        <w:spacing w:line="240" w:lineRule="exact" w:before="28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Strategies to conduct EPI sessions</w:t>
      </w:r>
    </w:p>
    <w:p>
      <w:pPr>
        <w:autoSpaceDN w:val="0"/>
        <w:autoSpaceDE w:val="0"/>
        <w:widowControl/>
        <w:spacing w:line="366" w:lineRule="exact" w:before="134" w:after="0"/>
        <w:ind w:left="620" w:right="2626" w:hanging="34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1. Fixed (static) facilities offering immunisation every day in all health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institutions. Advantages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No additional costs for transportation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Personnel who can give injections and instructing parents 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already available as is basic medical equipment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Easier to keep vaccines at proper temperatures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Client records may more easily established and kept up to date</w:t>
      </w:r>
    </w:p>
    <w:p>
      <w:pPr>
        <w:autoSpaceDN w:val="0"/>
        <w:tabs>
          <w:tab w:pos="4400" w:val="left"/>
        </w:tabs>
        <w:autoSpaceDE w:val="0"/>
        <w:widowControl/>
        <w:spacing w:line="240" w:lineRule="exact" w:before="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Disadvantages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lopia</w:t>
      </w:r>
    </w:p>
    <w:p>
      <w:pPr>
        <w:autoSpaceDN w:val="0"/>
        <w:autoSpaceDE w:val="0"/>
        <w:widowControl/>
        <w:spacing w:line="326" w:lineRule="exact" w:before="0" w:after="0"/>
        <w:ind w:left="1000" w:right="2606" w:hanging="34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. Parents must travel long distance to bring children to health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centres. The further parents travel, the less likely they are to come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for immunisations.</w:t>
      </w:r>
    </w:p>
    <w:p>
      <w:pPr>
        <w:autoSpaceDN w:val="0"/>
        <w:tabs>
          <w:tab w:pos="1000" w:val="left"/>
        </w:tabs>
        <w:autoSpaceDE w:val="0"/>
        <w:widowControl/>
        <w:spacing w:line="220" w:lineRule="exact" w:before="20" w:after="0"/>
        <w:ind w:left="6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Absence of integrated health service</w:t>
      </w:r>
    </w:p>
    <w:p>
      <w:pPr>
        <w:autoSpaceDN w:val="0"/>
        <w:autoSpaceDE w:val="0"/>
        <w:widowControl/>
        <w:spacing w:line="366" w:lineRule="exact" w:before="134" w:after="0"/>
        <w:ind w:left="660" w:right="2592" w:hanging="40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 Outreach services and mobile teams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Important, especially for children in remote rural areas and poor urban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as well as other children whose parents are unable or unwilling to come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 health institutions</w:t>
      </w:r>
    </w:p>
    <w:p>
      <w:pPr>
        <w:autoSpaceDN w:val="0"/>
        <w:autoSpaceDE w:val="0"/>
        <w:widowControl/>
        <w:spacing w:line="260" w:lineRule="exact" w:before="24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Disadvantage</w:t>
      </w:r>
    </w:p>
    <w:p>
      <w:pPr>
        <w:autoSpaceDN w:val="0"/>
        <w:autoSpaceDE w:val="0"/>
        <w:widowControl/>
        <w:spacing w:line="360" w:lineRule="exact" w:before="120" w:after="0"/>
        <w:ind w:left="560" w:right="2626" w:hanging="3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Scheduling visits and adhering to schedules are difficult because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transportation</w:t>
      </w:r>
    </w:p>
    <w:p>
      <w:pPr>
        <w:autoSpaceDN w:val="0"/>
        <w:autoSpaceDE w:val="0"/>
        <w:widowControl/>
        <w:spacing w:line="200" w:lineRule="exact" w:before="1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Problems or poor weather.</w:t>
      </w:r>
    </w:p>
    <w:p>
      <w:pPr>
        <w:autoSpaceDN w:val="0"/>
        <w:autoSpaceDE w:val="0"/>
        <w:widowControl/>
        <w:spacing w:line="240" w:lineRule="exact" w:before="14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Outreach services and mobile teams can be expensive.</w:t>
      </w:r>
    </w:p>
    <w:p>
      <w:pPr>
        <w:autoSpaceDN w:val="0"/>
        <w:autoSpaceDE w:val="0"/>
        <w:widowControl/>
        <w:spacing w:line="366" w:lineRule="exact" w:before="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Staff need to be paid per diem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Vehicles much be bought and maintained.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Strict reminding is necessary for parents to be available on the days of</w:t>
      </w:r>
    </w:p>
    <w:p>
      <w:pPr>
        <w:autoSpaceDN w:val="0"/>
        <w:autoSpaceDE w:val="0"/>
        <w:widowControl/>
        <w:spacing w:line="200" w:lineRule="exact" w:before="160" w:after="0"/>
        <w:ind w:left="5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appointment</w:t>
      </w:r>
    </w:p>
    <w:p>
      <w:pPr>
        <w:autoSpaceDN w:val="0"/>
        <w:autoSpaceDE w:val="0"/>
        <w:widowControl/>
        <w:spacing w:line="370" w:lineRule="exact" w:before="130" w:after="0"/>
        <w:ind w:left="640" w:right="2592" w:hanging="40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3. Intensive immunisation campaigns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This consists of regularly repeated mass campaigns which are mounted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 stop epidemic by quickly immunising as many susceptible people as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70</w:t>
      </w:r>
    </w:p>
    <w:p>
      <w:pPr>
        <w:autoSpaceDN w:val="0"/>
        <w:autoSpaceDE w:val="0"/>
        <w:widowControl/>
        <w:spacing w:line="370" w:lineRule="exact" w:before="150" w:after="0"/>
        <w:ind w:left="64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possible. These campaigns have sharply increased vaccine coverage,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especially, those of single dose vaccines. Such campaigns can involve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non health workers for polio vaccination as it is given orally.</w:t>
      </w:r>
    </w:p>
    <w:p>
      <w:pPr>
        <w:autoSpaceDN w:val="0"/>
        <w:autoSpaceDE w:val="0"/>
        <w:widowControl/>
        <w:spacing w:line="240" w:lineRule="exact" w:before="24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Antigens</w:t>
      </w:r>
    </w:p>
    <w:p>
      <w:pPr>
        <w:autoSpaceDN w:val="0"/>
        <w:autoSpaceDE w:val="0"/>
        <w:widowControl/>
        <w:spacing w:line="380" w:lineRule="exact" w:before="100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Antigens given are: Bacterium Culmette Guirrin (BCG, for tuberculosis),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DPT (depththeria, pertussis, tetanus), OPV (oral polio vaccine), Measles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vaccine, tetanus toxoid for reproductive age and pregenanant women.</w:t>
      </w:r>
    </w:p>
    <w:p>
      <w:pPr>
        <w:autoSpaceDN w:val="0"/>
        <w:autoSpaceDE w:val="0"/>
        <w:widowControl/>
        <w:spacing w:line="220" w:lineRule="exact" w:before="30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Types of Vaccine for EPI</w:t>
      </w:r>
    </w:p>
    <w:p>
      <w:pPr>
        <w:autoSpaceDN w:val="0"/>
        <w:autoSpaceDE w:val="0"/>
        <w:widowControl/>
        <w:spacing w:line="240" w:lineRule="exact" w:before="2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Vaccines can be killed microorganisms, live but weakened (attenuated) or</w:t>
      </w:r>
    </w:p>
    <w:p>
      <w:pPr>
        <w:autoSpaceDN w:val="0"/>
        <w:autoSpaceDE w:val="0"/>
        <w:widowControl/>
        <w:spacing w:line="440" w:lineRule="exact" w:before="0" w:after="0"/>
        <w:ind w:left="3840" w:right="4286" w:hanging="12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tive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Ethiopia</w:t>
      </w:r>
    </w:p>
    <w:p>
      <w:pPr>
        <w:autoSpaceDN w:val="0"/>
        <w:autoSpaceDE w:val="0"/>
        <w:widowControl/>
        <w:spacing w:line="370" w:lineRule="exact" w:before="110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toxoid, i.e., harmless forms of toxins or poisons that the bacteria produce.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Killed vaccines are DPT and TT, which should be kept just above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freezing point in the refrigerator (0 - 8℃).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Live attenuated vaccines are measles, polio and BCG. These should be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deeply frozen, at around -20℃. Since BCG is sensitive to UV light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heat, it is packaged in coloured vials and they should be protected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against the sunlight.</w:t>
      </w:r>
    </w:p>
    <w:p>
      <w:pPr>
        <w:autoSpaceDN w:val="0"/>
        <w:tabs>
          <w:tab w:pos="1260" w:val="left"/>
        </w:tabs>
        <w:autoSpaceDE w:val="0"/>
        <w:widowControl/>
        <w:spacing w:line="220" w:lineRule="exact" w:before="240" w:after="25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Table 2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MOH recommended immunization schedule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2371"/>
        <w:gridCol w:w="2371"/>
        <w:gridCol w:w="2371"/>
        <w:gridCol w:w="2371"/>
      </w:tblGrid>
      <w:tr>
        <w:trPr>
          <w:trHeight w:hRule="exact" w:val="680"/>
        </w:trPr>
        <w:tc>
          <w:tcPr>
            <w:tcW w:type="dxa" w:w="10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0" w:after="0"/>
              <w:ind w:left="0" w:right="0" w:firstLine="0"/>
              <w:jc w:val="center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Vaccine</w:t>
            </w:r>
          </w:p>
        </w:tc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44" w:right="144" w:firstLine="0"/>
              <w:jc w:val="center"/>
            </w:pPr>
            <w:r>
              <w:rPr>
                <w:rFonts w:ascii="ArialNarrow-Bold" w:hAnsi="ArialNarrow-Bold" w:eastAsia="ArialNarrow-Bold"/>
                <w:b w:val="0"/>
                <w:i w:val="0"/>
                <w:color w:val="000000"/>
                <w:sz w:val="16"/>
              </w:rPr>
              <w:t>Number of</w:t>
            </w:r>
            <w:r>
              <w:br/>
            </w:r>
            <w:r>
              <w:rPr>
                <w:rFonts w:ascii="ArialNarrow-Bold" w:hAnsi="ArialNarrow-Bold" w:eastAsia="ArialNarrow-Bold"/>
                <w:b w:val="0"/>
                <w:i w:val="0"/>
                <w:color w:val="000000"/>
                <w:sz w:val="16"/>
              </w:rPr>
              <w:t>Doses</w:t>
            </w:r>
          </w:p>
        </w:tc>
        <w:tc>
          <w:tcPr>
            <w:tcW w:type="dxa" w:w="19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0" w:after="0"/>
              <w:ind w:left="0" w:right="0" w:firstLine="0"/>
              <w:jc w:val="center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Minimal Age for First Dose</w:t>
            </w:r>
          </w:p>
        </w:tc>
        <w:tc>
          <w:tcPr>
            <w:tcW w:type="dxa" w:w="2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288" w:right="288" w:firstLine="0"/>
              <w:jc w:val="center"/>
            </w:pPr>
            <w:r>
              <w:rPr>
                <w:rFonts w:ascii="ArialNarrow-Bold" w:hAnsi="ArialNarrow-Bold" w:eastAsia="ArialNarrow-Bold"/>
                <w:b w:val="0"/>
                <w:i w:val="0"/>
                <w:color w:val="000000"/>
                <w:sz w:val="16"/>
              </w:rPr>
              <w:t>Minimal Interval between</w:t>
            </w:r>
            <w:r>
              <w:br/>
            </w:r>
            <w:r>
              <w:rPr>
                <w:rFonts w:ascii="ArialNarrow-Bold" w:hAnsi="ArialNarrow-Bold" w:eastAsia="ArialNarrow-Bold"/>
                <w:b w:val="0"/>
                <w:i w:val="0"/>
                <w:color w:val="000000"/>
                <w:sz w:val="16"/>
              </w:rPr>
              <w:t>Successive Doses</w:t>
            </w:r>
          </w:p>
        </w:tc>
      </w:tr>
      <w:tr>
        <w:trPr>
          <w:trHeight w:hRule="exact" w:val="468"/>
        </w:trPr>
        <w:tc>
          <w:tcPr>
            <w:tcW w:type="dxa" w:w="10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30" w:after="0"/>
              <w:ind w:left="70" w:right="0" w:firstLine="0"/>
              <w:jc w:val="left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BCG</w:t>
            </w:r>
          </w:p>
        </w:tc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0" w:right="0" w:firstLine="0"/>
              <w:jc w:val="center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9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0" w:after="0"/>
              <w:ind w:left="90" w:right="0" w:firstLine="0"/>
              <w:jc w:val="left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At birth</w:t>
            </w:r>
          </w:p>
        </w:tc>
        <w:tc>
          <w:tcPr>
            <w:tcW w:type="dxa" w:w="2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0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30" w:after="0"/>
              <w:ind w:left="70" w:right="0" w:firstLine="0"/>
              <w:jc w:val="left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DPT</w:t>
            </w:r>
          </w:p>
        </w:tc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30" w:after="0"/>
              <w:ind w:left="0" w:right="0" w:firstLine="0"/>
              <w:jc w:val="center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19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0" w:after="0"/>
              <w:ind w:left="90" w:right="0" w:firstLine="0"/>
              <w:jc w:val="left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6 weeks of age</w:t>
            </w:r>
          </w:p>
        </w:tc>
        <w:tc>
          <w:tcPr>
            <w:tcW w:type="dxa" w:w="2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0" w:after="0"/>
              <w:ind w:left="90" w:right="0" w:firstLine="0"/>
              <w:jc w:val="left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4 weeks apart</w:t>
            </w:r>
          </w:p>
        </w:tc>
      </w:tr>
      <w:tr>
        <w:trPr>
          <w:trHeight w:hRule="exact" w:val="478"/>
        </w:trPr>
        <w:tc>
          <w:tcPr>
            <w:tcW w:type="dxa" w:w="10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70" w:right="0" w:firstLine="0"/>
              <w:jc w:val="left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OPV</w:t>
            </w:r>
          </w:p>
        </w:tc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0" w:right="0" w:firstLine="0"/>
              <w:jc w:val="center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90" w:right="864" w:firstLine="0"/>
              <w:jc w:val="left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At birth</w:t>
            </w:r>
            <w:r>
              <w:br/>
            </w: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6 weeks of age</w:t>
            </w:r>
          </w:p>
        </w:tc>
        <w:tc>
          <w:tcPr>
            <w:tcW w:type="dxa" w:w="2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0" w:after="0"/>
              <w:ind w:left="90" w:right="0" w:firstLine="0"/>
              <w:jc w:val="left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4 weeks apart</w:t>
            </w:r>
          </w:p>
        </w:tc>
      </w:tr>
      <w:tr>
        <w:trPr>
          <w:trHeight w:hRule="exact" w:val="457"/>
        </w:trPr>
        <w:tc>
          <w:tcPr>
            <w:tcW w:type="dxa" w:w="10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0" w:after="0"/>
              <w:ind w:left="90" w:right="0" w:firstLine="0"/>
              <w:jc w:val="left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Measles</w:t>
            </w:r>
          </w:p>
        </w:tc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30" w:after="0"/>
              <w:ind w:left="0" w:right="0" w:firstLine="0"/>
              <w:jc w:val="center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9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70" w:right="0" w:firstLine="0"/>
              <w:jc w:val="left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9 months of age</w:t>
            </w:r>
          </w:p>
        </w:tc>
        <w:tc>
          <w:tcPr>
            <w:tcW w:type="dxa" w:w="2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2"/>
        </w:trPr>
        <w:tc>
          <w:tcPr>
            <w:tcW w:type="dxa" w:w="10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70" w:right="432" w:firstLine="0"/>
              <w:jc w:val="left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 xml:space="preserve">Tetanus </w:t>
            </w:r>
            <w:r>
              <w:br/>
            </w: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Toxoid</w:t>
            </w:r>
          </w:p>
        </w:tc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" w:after="0"/>
              <w:ind w:left="0" w:right="0" w:firstLine="0"/>
              <w:jc w:val="center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5*</w:t>
            </w:r>
          </w:p>
        </w:tc>
        <w:tc>
          <w:tcPr>
            <w:tcW w:type="dxa" w:w="19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90" w:right="432" w:firstLine="0"/>
              <w:jc w:val="left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For use in prevention of</w:t>
            </w:r>
            <w:r>
              <w:br/>
            </w: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neonatal tetanus</w:t>
            </w:r>
          </w:p>
        </w:tc>
        <w:tc>
          <w:tcPr>
            <w:tcW w:type="dxa" w:w="2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0" w:after="0"/>
              <w:ind w:left="90" w:right="0" w:firstLine="0"/>
              <w:jc w:val="left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The 2nd 4 weeks after first dose</w:t>
            </w:r>
          </w:p>
        </w:tc>
      </w:tr>
      <w:tr>
        <w:trPr>
          <w:trHeight w:hRule="exact" w:val="691"/>
        </w:trPr>
        <w:tc>
          <w:tcPr>
            <w:tcW w:type="dxa" w:w="10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70" w:right="144" w:firstLine="20"/>
              <w:jc w:val="left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First dose at first contact with</w:t>
            </w:r>
            <w:r>
              <w:br/>
            </w:r>
            <w:r>
              <w:rPr>
                <w:rFonts w:ascii="ArialNarrow" w:hAnsi="ArialNarrow" w:eastAsia="ArialNarrow"/>
                <w:b w:val="0"/>
                <w:i w:val="0"/>
                <w:color w:val="000000"/>
                <w:sz w:val="16"/>
              </w:rPr>
              <w:t>susceptible women.</w:t>
            </w:r>
          </w:p>
        </w:tc>
        <w:tc>
          <w:tcPr>
            <w:tcW w:type="dxa" w:w="2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0" w:lineRule="exact" w:before="3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* Five doses give protection for life.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71</w:t>
      </w:r>
    </w:p>
    <w:p>
      <w:pPr>
        <w:autoSpaceDN w:val="0"/>
        <w:autoSpaceDE w:val="0"/>
        <w:widowControl/>
        <w:spacing w:line="240" w:lineRule="exact" w:before="28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Routes and dosages</w:t>
      </w:r>
    </w:p>
    <w:p>
      <w:pPr>
        <w:autoSpaceDN w:val="0"/>
        <w:tabs>
          <w:tab w:pos="280" w:val="left"/>
          <w:tab w:pos="920" w:val="left"/>
          <w:tab w:pos="1020" w:val="left"/>
          <w:tab w:pos="1140" w:val="left"/>
          <w:tab w:pos="1340" w:val="left"/>
        </w:tabs>
        <w:autoSpaceDE w:val="0"/>
        <w:widowControl/>
        <w:spacing w:line="380" w:lineRule="exact" w:before="80" w:after="0"/>
        <w:ind w:left="260" w:right="46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BCG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-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0.1cc, intradermal, right deltoid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DPT -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0.5cc, deep intramuscular, on the thigh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OPV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-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2 - 3 drops per os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Measles - 0.5cc, subcutaneous, left upper arm</w:t>
      </w:r>
    </w:p>
    <w:p>
      <w:pPr>
        <w:autoSpaceDN w:val="0"/>
        <w:autoSpaceDE w:val="0"/>
        <w:widowControl/>
        <w:spacing w:line="220" w:lineRule="exact" w:before="24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Cold Chain</w:t>
      </w:r>
    </w:p>
    <w:p>
      <w:pPr>
        <w:autoSpaceDN w:val="0"/>
        <w:tabs>
          <w:tab w:pos="280" w:val="left"/>
          <w:tab w:pos="4920" w:val="left"/>
        </w:tabs>
        <w:autoSpaceDE w:val="0"/>
        <w:widowControl/>
        <w:spacing w:line="526" w:lineRule="exact" w:before="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Maintaining cold chain is one of the very few important activities that should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be conducted, without any exception, by all concerned in the manufacturing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of vaccines and delivery of immunization services.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pia P</w:t>
      </w:r>
    </w:p>
    <w:p>
      <w:pPr>
        <w:autoSpaceDN w:val="0"/>
        <w:autoSpaceDE w:val="0"/>
        <w:widowControl/>
        <w:spacing w:line="320" w:lineRule="exact" w:before="0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Cold chain is the equipment and people that ensure vaccine potency by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keeping vaccine cold all the way from the manufacturer to the child/mother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or the consumer.</w:t>
      </w:r>
    </w:p>
    <w:p>
      <w:pPr>
        <w:autoSpaceDN w:val="0"/>
        <w:autoSpaceDE w:val="0"/>
        <w:widowControl/>
        <w:spacing w:line="360" w:lineRule="exact" w:before="140" w:after="0"/>
        <w:ind w:left="280" w:right="2592" w:firstLine="2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The important and guiding concept behind cold chain is once vaccine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potency is lost it cannot be regained. Using a vaccine that has lost</w:t>
      </w:r>
    </w:p>
    <w:p>
      <w:pPr>
        <w:autoSpaceDN w:val="0"/>
        <w:autoSpaceDE w:val="0"/>
        <w:widowControl/>
        <w:spacing w:line="370" w:lineRule="exact" w:before="0" w:after="0"/>
        <w:ind w:left="28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potency is considered to cheat the mother and to leave the infant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unprotected and exposed for diseases and disability and possibly to death.</w:t>
      </w:r>
    </w:p>
    <w:p>
      <w:pPr>
        <w:autoSpaceDN w:val="0"/>
        <w:tabs>
          <w:tab w:pos="260" w:val="left"/>
          <w:tab w:pos="280" w:val="left"/>
          <w:tab w:pos="660" w:val="left"/>
          <w:tab w:pos="2460" w:val="left"/>
        </w:tabs>
        <w:autoSpaceDE w:val="0"/>
        <w:widowControl/>
        <w:spacing w:line="370" w:lineRule="exact" w:before="90" w:after="0"/>
        <w:ind w:left="24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Levels of cold chain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1. Central store - usually located in the nations capital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2. Regional store - located in a major regional town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3. Zonal store -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located in the respective zonal town in the region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4. District store - located in the respective district health departments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(usually a rural town)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5. Health institution store</w:t>
      </w:r>
    </w:p>
    <w:p>
      <w:pPr>
        <w:autoSpaceDN w:val="0"/>
        <w:autoSpaceDE w:val="0"/>
        <w:widowControl/>
        <w:spacing w:line="280" w:lineRule="exact" w:before="12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 At consumption site -either in the health institution or at the village level</w:t>
      </w:r>
    </w:p>
    <w:p>
      <w:pPr>
        <w:autoSpaceDN w:val="0"/>
        <w:autoSpaceDE w:val="0"/>
        <w:widowControl/>
        <w:spacing w:line="240" w:lineRule="exact" w:before="100" w:after="0"/>
        <w:ind w:left="6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through outreaches</w:t>
      </w:r>
    </w:p>
    <w:p>
      <w:pPr>
        <w:autoSpaceDN w:val="0"/>
        <w:autoSpaceDE w:val="0"/>
        <w:widowControl/>
        <w:spacing w:line="260" w:lineRule="exact" w:before="24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Assignment And Group Discussion</w:t>
      </w:r>
    </w:p>
    <w:p>
      <w:pPr>
        <w:autoSpaceDN w:val="0"/>
        <w:autoSpaceDE w:val="0"/>
        <w:widowControl/>
        <w:spacing w:line="240" w:lineRule="exact" w:before="22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1. Why BCG At Birth? DPT at 6 weeks?</w:t>
      </w:r>
    </w:p>
    <w:p>
      <w:pPr>
        <w:autoSpaceDN w:val="0"/>
        <w:autoSpaceDE w:val="0"/>
        <w:widowControl/>
        <w:spacing w:line="240" w:lineRule="exact" w:before="14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 Why polio 4 doses? BCG &amp; measles one?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72</w:t>
      </w:r>
    </w:p>
    <w:p>
      <w:pPr>
        <w:autoSpaceDN w:val="0"/>
        <w:autoSpaceDE w:val="0"/>
        <w:widowControl/>
        <w:spacing w:line="380" w:lineRule="exact" w:before="120" w:after="0"/>
        <w:ind w:left="260" w:right="504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3. Why DPT 3 doses? BCG &amp; measles one?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4. Why DPT one month apart?</w:t>
      </w:r>
    </w:p>
    <w:p>
      <w:pPr>
        <w:autoSpaceDN w:val="0"/>
        <w:autoSpaceDE w:val="0"/>
        <w:widowControl/>
        <w:spacing w:line="240" w:lineRule="exact" w:before="12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5. Effects if measles vaccine if given at 3 or 4 months?</w:t>
      </w:r>
    </w:p>
    <w:p>
      <w:pPr>
        <w:autoSpaceDN w:val="0"/>
        <w:autoSpaceDE w:val="0"/>
        <w:widowControl/>
        <w:spacing w:line="360" w:lineRule="exact" w:before="20" w:after="0"/>
        <w:ind w:left="280" w:right="3312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6. Is there maximum Interval between doses of DPT, Polio, TT?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7. Is there minimum Interval?</w:t>
      </w:r>
    </w:p>
    <w:p>
      <w:pPr>
        <w:autoSpaceDN w:val="0"/>
        <w:autoSpaceDE w:val="0"/>
        <w:widowControl/>
        <w:spacing w:line="366" w:lineRule="exact" w:before="0" w:after="0"/>
        <w:ind w:left="260" w:right="264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8. Do you give polio for a child with diarrhoea?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9. A mother who had DPT as a child, does she need TT when becomes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 adult and pregnant?</w:t>
      </w:r>
    </w:p>
    <w:p>
      <w:pPr>
        <w:autoSpaceDN w:val="0"/>
        <w:autoSpaceDE w:val="0"/>
        <w:widowControl/>
        <w:spacing w:line="320" w:lineRule="exact" w:before="0" w:after="0"/>
        <w:ind w:left="0" w:right="506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</w:t>
      </w:r>
    </w:p>
    <w:p>
      <w:pPr>
        <w:autoSpaceDN w:val="0"/>
        <w:autoSpaceDE w:val="0"/>
        <w:widowControl/>
        <w:spacing w:line="320" w:lineRule="exact" w:before="0" w:after="0"/>
        <w:ind w:left="640" w:right="2626" w:hanging="36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10. What the barriers which hinder the successful implementation of EPI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Ethiopia?</w:t>
      </w:r>
    </w:p>
    <w:p>
      <w:pPr>
        <w:autoSpaceDN w:val="0"/>
        <w:autoSpaceDE w:val="0"/>
        <w:widowControl/>
        <w:spacing w:line="240" w:lineRule="exact" w:before="86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5.4.1. General Consideration</w:t>
      </w:r>
    </w:p>
    <w:p>
      <w:pPr>
        <w:autoSpaceDN w:val="0"/>
        <w:autoSpaceDE w:val="0"/>
        <w:widowControl/>
        <w:spacing w:line="26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Growth is a continuous process from conception to physical maturity.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Public H</w:t>
      </w:r>
    </w:p>
    <w:p>
      <w:pPr>
        <w:autoSpaceDN w:val="0"/>
        <w:tabs>
          <w:tab w:pos="1020" w:val="left"/>
        </w:tabs>
        <w:autoSpaceDE w:val="0"/>
        <w:widowControl/>
        <w:spacing w:line="260" w:lineRule="exact" w:before="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5.4.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Growth Monitoring</w:t>
      </w:r>
    </w:p>
    <w:p>
      <w:pPr>
        <w:autoSpaceDN w:val="0"/>
        <w:autoSpaceDE w:val="0"/>
        <w:widowControl/>
        <w:spacing w:line="366" w:lineRule="exact" w:before="1054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There is always normal growth whenever nutrition and environment 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good for Age. When these conditions are satisfied growth rate is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same for well nourished &amp; healthy. Always to follow and know that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growth is satisfactory should be given a priority rather than only try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prevent malnutrition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When children are growing they become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Taller, fatter, heavier,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"Grow out of their clothes"</w:t>
      </w:r>
    </w:p>
    <w:p>
      <w:pPr>
        <w:autoSpaceDN w:val="0"/>
        <w:autoSpaceDE w:val="0"/>
        <w:widowControl/>
        <w:spacing w:line="280" w:lineRule="exact" w:before="24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Factors influencing growth</w:t>
      </w:r>
    </w:p>
    <w:p>
      <w:pPr>
        <w:autoSpaceDN w:val="0"/>
        <w:autoSpaceDE w:val="0"/>
        <w:widowControl/>
        <w:spacing w:line="364" w:lineRule="exact" w:before="96" w:after="0"/>
        <w:ind w:left="280" w:right="2592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Family genes: childhood growth patterns and Adult heights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Adequate nutrition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Infections diseases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Endocrine: hormones such as growth hormone or disease of pituitary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Systemic diseases: diabetes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Stress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Abuse etc.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73</w:t>
      </w:r>
    </w:p>
    <w:p>
      <w:pPr>
        <w:autoSpaceDN w:val="0"/>
        <w:tabs>
          <w:tab w:pos="4440" w:val="left"/>
          <w:tab w:pos="5200" w:val="left"/>
        </w:tabs>
        <w:autoSpaceDE w:val="0"/>
        <w:widowControl/>
        <w:spacing w:line="260" w:lineRule="exact" w:before="26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Effects of race / ethnicity / genetics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Vs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nutrition /attitude/</w:t>
      </w:r>
    </w:p>
    <w:p>
      <w:pPr>
        <w:autoSpaceDN w:val="0"/>
        <w:autoSpaceDE w:val="0"/>
        <w:widowControl/>
        <w:spacing w:line="370" w:lineRule="exact" w:before="0" w:after="0"/>
        <w:ind w:left="260" w:right="5646" w:firstLine="4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environment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International reference populations</w:t>
      </w:r>
    </w:p>
    <w:p>
      <w:pPr>
        <w:autoSpaceDN w:val="0"/>
        <w:autoSpaceDE w:val="0"/>
        <w:widowControl/>
        <w:spacing w:line="260" w:lineRule="exact" w:before="10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· Local Reference</w:t>
      </w:r>
    </w:p>
    <w:p>
      <w:pPr>
        <w:autoSpaceDN w:val="0"/>
        <w:autoSpaceDE w:val="0"/>
        <w:widowControl/>
        <w:spacing w:line="260" w:lineRule="exact" w:before="12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One time measure Vs dynamic measurements</w:t>
      </w:r>
    </w:p>
    <w:p>
      <w:pPr>
        <w:autoSpaceDN w:val="0"/>
        <w:autoSpaceDE w:val="0"/>
        <w:widowControl/>
        <w:spacing w:line="260" w:lineRule="exact" w:before="22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Importance of growth monitoring</w:t>
      </w:r>
    </w:p>
    <w:p>
      <w:pPr>
        <w:autoSpaceDN w:val="0"/>
        <w:autoSpaceDE w:val="0"/>
        <w:widowControl/>
        <w:spacing w:line="360" w:lineRule="exact" w:before="12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Why do we give so much emphasis for growth monitoring? Because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Growth is a very sensitive measure of health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Weight gain is a very sensitive measure of growth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Growth faltering is the best indicator for early detection of health</w:t>
      </w:r>
    </w:p>
    <w:p>
      <w:pPr>
        <w:autoSpaceDN w:val="0"/>
        <w:autoSpaceDE w:val="0"/>
        <w:widowControl/>
        <w:spacing w:line="180" w:lineRule="exact" w:before="180" w:after="0"/>
        <w:ind w:left="6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problems</w:t>
      </w:r>
    </w:p>
    <w:p>
      <w:pPr>
        <w:autoSpaceDN w:val="0"/>
        <w:tabs>
          <w:tab w:pos="680" w:val="left"/>
        </w:tabs>
        <w:autoSpaceDE w:val="0"/>
        <w:widowControl/>
        <w:spacing w:line="380" w:lineRule="exact" w:before="0" w:after="0"/>
        <w:ind w:left="300" w:right="288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Such as nutritional and infectious one can identify steady growth,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which is a best indicator of a child's health.</w:t>
      </w:r>
    </w:p>
    <w:p>
      <w:pPr>
        <w:autoSpaceDN w:val="0"/>
        <w:autoSpaceDE w:val="0"/>
        <w:widowControl/>
        <w:spacing w:line="370" w:lineRule="exact" w:before="0" w:after="0"/>
        <w:ind w:left="260" w:right="4320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It is important for follow up of children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It tells the nutritional status in a given community.</w:t>
      </w:r>
    </w:p>
    <w:p>
      <w:pPr>
        <w:autoSpaceDN w:val="0"/>
        <w:autoSpaceDE w:val="0"/>
        <w:widowControl/>
        <w:spacing w:line="240" w:lineRule="exact" w:before="12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. If it is done right malnutrition can be identified before it affects the</w:t>
      </w:r>
    </w:p>
    <w:p>
      <w:pPr>
        <w:autoSpaceDN w:val="0"/>
        <w:autoSpaceDE w:val="0"/>
        <w:widowControl/>
        <w:spacing w:line="220" w:lineRule="exact" w:before="140" w:after="0"/>
        <w:ind w:left="7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BRAIN.</w:t>
      </w:r>
    </w:p>
    <w:p>
      <w:pPr>
        <w:autoSpaceDN w:val="0"/>
        <w:autoSpaceDE w:val="0"/>
        <w:widowControl/>
        <w:spacing w:line="260" w:lineRule="exact" w:before="14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When is the best time to start growth monitoring?</w:t>
      </w:r>
    </w:p>
    <w:p>
      <w:pPr>
        <w:autoSpaceDN w:val="0"/>
        <w:autoSpaceDE w:val="0"/>
        <w:widowControl/>
        <w:spacing w:line="364" w:lineRule="exact" w:before="0" w:after="0"/>
        <w:ind w:left="260" w:right="18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 first 5 years are a crucial period in the development of a child.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Brain development is almost wholly completed by age 2 and malnutrition peaks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at around 24 months of age. This implies the need for early interventions_of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health, nutrition, cognitive stimulation, and socialization programs etc.</w:t>
      </w:r>
    </w:p>
    <w:p>
      <w:pPr>
        <w:autoSpaceDN w:val="0"/>
        <w:autoSpaceDE w:val="0"/>
        <w:widowControl/>
        <w:spacing w:line="240" w:lineRule="exact" w:before="26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Do children grow at a normal rate?</w:t>
      </w:r>
    </w:p>
    <w:p>
      <w:pPr>
        <w:autoSpaceDN w:val="0"/>
        <w:autoSpaceDE w:val="0"/>
        <w:widowControl/>
        <w:spacing w:line="380" w:lineRule="exact" w:before="80" w:after="0"/>
        <w:ind w:left="260" w:right="260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We have to measure their length to know how tall and thickness to know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how fat they are. As growth is an increase in size and weight one has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measure their weight and to be certain measure has to be taken</w:t>
      </w:r>
    </w:p>
    <w:p>
      <w:pPr>
        <w:autoSpaceDN w:val="0"/>
        <w:autoSpaceDE w:val="0"/>
        <w:widowControl/>
        <w:spacing w:line="240" w:lineRule="exact" w:before="14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regularly.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74</w:t>
      </w:r>
    </w:p>
    <w:p>
      <w:pPr>
        <w:autoSpaceDN w:val="0"/>
        <w:autoSpaceDE w:val="0"/>
        <w:widowControl/>
        <w:spacing w:line="370" w:lineRule="exact" w:before="150" w:after="0"/>
        <w:ind w:left="28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To know the steady growth in regular measurement one has to use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Growth Charts. Growth Charts are extremely important and central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growth monitoring.</w:t>
      </w:r>
    </w:p>
    <w:p>
      <w:pPr>
        <w:autoSpaceDN w:val="0"/>
        <w:autoSpaceDE w:val="0"/>
        <w:widowControl/>
        <w:spacing w:line="220" w:lineRule="exact" w:before="12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Growth chart</w:t>
      </w:r>
    </w:p>
    <w:p>
      <w:pPr>
        <w:autoSpaceDN w:val="0"/>
        <w:autoSpaceDE w:val="0"/>
        <w:widowControl/>
        <w:spacing w:line="360" w:lineRule="exact" w:before="160" w:after="0"/>
        <w:ind w:left="26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A Growth chart is a very important record which is used as a personal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growth chart for the child and has record of the child's illnesses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progress and has notes about nutrition advice given to mother</w:t>
      </w:r>
    </w:p>
    <w:p>
      <w:pPr>
        <w:autoSpaceDN w:val="0"/>
        <w:tabs>
          <w:tab w:pos="3840" w:val="left"/>
        </w:tabs>
        <w:autoSpaceDE w:val="0"/>
        <w:widowControl/>
        <w:spacing w:line="280" w:lineRule="exact" w:before="0" w:after="0"/>
        <w:ind w:left="19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</w:t>
      </w:r>
    </w:p>
    <w:p>
      <w:pPr>
        <w:autoSpaceDN w:val="0"/>
        <w:autoSpaceDE w:val="0"/>
        <w:widowControl/>
        <w:spacing w:line="24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Growth Chart:</w:t>
      </w:r>
    </w:p>
    <w:p>
      <w:pPr>
        <w:autoSpaceDN w:val="0"/>
        <w:autoSpaceDE w:val="0"/>
        <w:widowControl/>
        <w:spacing w:line="240" w:lineRule="exact" w:before="260" w:after="0"/>
        <w:ind w:left="2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. Tells direction of growth</w:t>
      </w:r>
    </w:p>
    <w:p>
      <w:pPr>
        <w:autoSpaceDN w:val="0"/>
        <w:tabs>
          <w:tab w:pos="280" w:val="left"/>
          <w:tab w:pos="5460" w:val="left"/>
        </w:tabs>
        <w:autoSpaceDE w:val="0"/>
        <w:widowControl/>
        <w:spacing w:line="26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Through regular measurement &amp; recording one can have and plot</w:t>
      </w:r>
      <w:r>
        <w:rPr>
          <w:rFonts w:ascii="ArialMT" w:hAnsi="ArialMT" w:eastAsia="ArialMT"/>
          <w:b w:val="0"/>
          <w:i w:val="0"/>
          <w:color w:val="000000"/>
          <w:sz w:val="20"/>
        </w:rPr>
        <w:t>· Helps in early detection of growth failure. How?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</w:t>
      </w:r>
    </w:p>
    <w:p>
      <w:pPr>
        <w:autoSpaceDN w:val="0"/>
        <w:autoSpaceDE w:val="0"/>
        <w:widowControl/>
        <w:spacing w:line="26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Reveals significant change in growth pattern.</w:t>
      </w:r>
    </w:p>
    <w:p>
      <w:pPr>
        <w:autoSpaceDN w:val="0"/>
        <w:autoSpaceDE w:val="0"/>
        <w:widowControl/>
        <w:spacing w:line="220" w:lineRule="exact" w:before="98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Growth Curve</w:t>
      </w:r>
    </w:p>
    <w:p>
      <w:pPr>
        <w:autoSpaceDN w:val="0"/>
        <w:autoSpaceDE w:val="0"/>
        <w:widowControl/>
        <w:spacing w:line="240" w:lineRule="exact" w:before="2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Always remember that:</w:t>
      </w:r>
    </w:p>
    <w:p>
      <w:pPr>
        <w:autoSpaceDN w:val="0"/>
        <w:autoSpaceDE w:val="0"/>
        <w:widowControl/>
        <w:spacing w:line="360" w:lineRule="exact" w:before="0" w:after="0"/>
        <w:ind w:left="260" w:right="2592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· Weighting the child is not a problem. But regular &amp; accurate plotting !!!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· Growth chart is essential for every child as ANC card is for every</w:t>
      </w:r>
    </w:p>
    <w:p>
      <w:pPr>
        <w:autoSpaceDN w:val="0"/>
        <w:autoSpaceDE w:val="0"/>
        <w:widowControl/>
        <w:spacing w:line="200" w:lineRule="exact" w:before="160" w:after="0"/>
        <w:ind w:left="5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pregnant Mother !!!</w:t>
      </w:r>
    </w:p>
    <w:p>
      <w:pPr>
        <w:autoSpaceDN w:val="0"/>
        <w:autoSpaceDE w:val="0"/>
        <w:widowControl/>
        <w:spacing w:line="360" w:lineRule="exact" w:before="40" w:after="0"/>
        <w:ind w:left="560" w:right="2626" w:hanging="3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. An important part of health education is to teach mothers to keep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growth charts carefully !!!</w:t>
      </w:r>
    </w:p>
    <w:p>
      <w:pPr>
        <w:autoSpaceDN w:val="0"/>
        <w:autoSpaceDE w:val="0"/>
        <w:widowControl/>
        <w:spacing w:line="240" w:lineRule="exact" w:before="32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5.4.2. Methods of Assessing Nutritional Status</w:t>
      </w:r>
    </w:p>
    <w:p>
      <w:pPr>
        <w:autoSpaceDN w:val="0"/>
        <w:autoSpaceDE w:val="0"/>
        <w:widowControl/>
        <w:spacing w:line="370" w:lineRule="exact" w:before="150" w:after="0"/>
        <w:ind w:left="260" w:right="590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1. Clinical history and examination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2. Nutritional Anthropmetery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3. Biomedical and laboratory tests</w:t>
      </w:r>
    </w:p>
    <w:p>
      <w:pPr>
        <w:autoSpaceDN w:val="0"/>
        <w:autoSpaceDE w:val="0"/>
        <w:widowControl/>
        <w:spacing w:line="260" w:lineRule="exact" w:before="24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Anthropometric Measurements</w:t>
      </w:r>
    </w:p>
    <w:p>
      <w:pPr>
        <w:autoSpaceDN w:val="0"/>
        <w:autoSpaceDE w:val="0"/>
        <w:widowControl/>
        <w:spacing w:line="370" w:lineRule="exact" w:before="90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Anthropometric Measurements are useful for growing children to detect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growth failure. There are two methods depending on whether the child's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age is known or not.</w:t>
      </w:r>
    </w:p>
    <w:p>
      <w:pPr>
        <w:autoSpaceDN w:val="0"/>
        <w:autoSpaceDE w:val="0"/>
        <w:widowControl/>
        <w:spacing w:line="260" w:lineRule="exact" w:before="12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When age is known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75</w:t>
      </w:r>
    </w:p>
    <w:p>
      <w:pPr>
        <w:autoSpaceDN w:val="0"/>
        <w:autoSpaceDE w:val="0"/>
        <w:widowControl/>
        <w:spacing w:line="360" w:lineRule="exact" w:before="160" w:after="0"/>
        <w:ind w:left="260" w:right="5726" w:firstLine="3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Weight and height for age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When age is unknown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- Mid arm circumference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- Head - chest circumference ratio</w:t>
      </w:r>
    </w:p>
    <w:p>
      <w:pPr>
        <w:autoSpaceDN w:val="0"/>
        <w:autoSpaceDE w:val="0"/>
        <w:widowControl/>
        <w:spacing w:line="340" w:lineRule="exact" w:before="60" w:after="0"/>
        <w:ind w:left="260" w:right="5186" w:firstLine="36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- Weight for age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Measures Acute and chronic malnutrition.</w:t>
      </w:r>
    </w:p>
    <w:p>
      <w:pPr>
        <w:autoSpaceDN w:val="0"/>
        <w:tabs>
          <w:tab w:pos="520" w:val="left"/>
          <w:tab w:pos="560" w:val="left"/>
          <w:tab w:pos="4820" w:val="left"/>
        </w:tabs>
        <w:autoSpaceDE w:val="0"/>
        <w:widowControl/>
        <w:spacing w:line="374" w:lineRule="exact" w:before="6" w:after="0"/>
        <w:ind w:left="260" w:right="446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Weight for height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Measures acute malnutrition - wasting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Useful for nutrition surveys on older children.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Height for age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pi</w:t>
      </w:r>
    </w:p>
    <w:p>
      <w:pPr>
        <w:autoSpaceDN w:val="0"/>
        <w:tabs>
          <w:tab w:pos="280" w:val="left"/>
          <w:tab w:pos="620" w:val="left"/>
          <w:tab w:pos="5680" w:val="left"/>
        </w:tabs>
        <w:autoSpaceDE w:val="0"/>
        <w:widowControl/>
        <w:spacing w:line="22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Simple method</w:t>
      </w:r>
      <w:r>
        <w:rPr>
          <w:rFonts w:ascii="ArialMT" w:hAnsi="ArialMT" w:eastAsia="ArialMT"/>
          <w:b w:val="0"/>
          <w:i w:val="0"/>
          <w:color w:val="000000"/>
          <w:sz w:val="20"/>
        </w:rPr>
        <w:t>· Can be done by all health units, surveys</w:t>
      </w:r>
      <w:r>
        <w:rPr>
          <w:rFonts w:ascii="ArialMT" w:hAnsi="ArialMT" w:eastAsia="ArialMT"/>
          <w:b w:val="0"/>
          <w:i w:val="0"/>
          <w:color w:val="000000"/>
          <w:sz w:val="20"/>
        </w:rPr>
        <w:t>· For children above one year and under 5.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Why between 1 and 5?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Public Health</w:t>
      </w:r>
    </w:p>
    <w:p>
      <w:pPr>
        <w:autoSpaceDN w:val="0"/>
        <w:autoSpaceDE w:val="0"/>
        <w:widowControl/>
        <w:spacing w:line="300" w:lineRule="exact" w:before="0" w:after="0"/>
        <w:ind w:left="580" w:right="5306" w:hanging="3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Measures chronic malnutrition (stunting)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Mid upper arm circumference</w:t>
      </w:r>
    </w:p>
    <w:p>
      <w:pPr>
        <w:autoSpaceDN w:val="0"/>
        <w:autoSpaceDE w:val="0"/>
        <w:widowControl/>
        <w:spacing w:line="240" w:lineRule="exact" w:before="160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There is litter change in arm circumference between 1 and 5 yeas of age.</w:t>
      </w:r>
    </w:p>
    <w:p>
      <w:pPr>
        <w:autoSpaceDN w:val="0"/>
        <w:autoSpaceDE w:val="0"/>
        <w:widowControl/>
        <w:spacing w:line="362" w:lineRule="exact" w:before="0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Growth is in length and the upper arm does not get fatter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Mid upper arm circumference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At birth is 11 cms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At the first it becomes 16 cms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By the age of 5years it reaches 17 cms. Accordingly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Healthy children above one year have mid- upper arm circumference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of 16 cms.</w:t>
      </w:r>
    </w:p>
    <w:p>
      <w:pPr>
        <w:autoSpaceDN w:val="0"/>
        <w:autoSpaceDE w:val="0"/>
        <w:widowControl/>
        <w:spacing w:line="360" w:lineRule="exact" w:before="40" w:after="0"/>
        <w:ind w:left="540" w:right="2626" w:hanging="2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Undernourished children above 1 year have mid- upper arm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circumference of 13.5 cms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Malnourished children have mid- upper arm circumference of &lt;12.5</w:t>
      </w:r>
    </w:p>
    <w:p>
      <w:pPr>
        <w:autoSpaceDN w:val="0"/>
        <w:autoSpaceDE w:val="0"/>
        <w:widowControl/>
        <w:spacing w:line="160" w:lineRule="exact" w:before="180" w:after="0"/>
        <w:ind w:left="5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cms</w:t>
      </w:r>
    </w:p>
    <w:p>
      <w:pPr>
        <w:autoSpaceDN w:val="0"/>
        <w:autoSpaceDE w:val="0"/>
        <w:widowControl/>
        <w:spacing w:line="220" w:lineRule="exact" w:before="16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Head - chest circumference Ratio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76</w:t>
      </w:r>
    </w:p>
    <w:p>
      <w:pPr>
        <w:autoSpaceDN w:val="0"/>
        <w:autoSpaceDE w:val="0"/>
        <w:widowControl/>
        <w:spacing w:line="240" w:lineRule="exact" w:before="28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Over 6 months the chest circumference is larger than the head and If it is</w:t>
      </w:r>
    </w:p>
    <w:p>
      <w:pPr>
        <w:autoSpaceDN w:val="0"/>
        <w:autoSpaceDE w:val="0"/>
        <w:widowControl/>
        <w:spacing w:line="220" w:lineRule="exact" w:before="12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 same or smaller after six months it shows that the child is</w:t>
      </w:r>
    </w:p>
    <w:p>
      <w:pPr>
        <w:autoSpaceDN w:val="0"/>
        <w:autoSpaceDE w:val="0"/>
        <w:widowControl/>
        <w:spacing w:line="240" w:lineRule="exact" w:before="14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undernourished.</w:t>
      </w:r>
    </w:p>
    <w:p>
      <w:pPr>
        <w:autoSpaceDN w:val="0"/>
        <w:autoSpaceDE w:val="0"/>
        <w:widowControl/>
        <w:spacing w:line="1460" w:lineRule="exact" w:before="1720" w:after="0"/>
        <w:ind w:left="0" w:right="38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Ethiopia Pu</w:t>
      </w:r>
    </w:p>
    <w:p>
      <w:pPr>
        <w:autoSpaceDN w:val="0"/>
        <w:autoSpaceDE w:val="0"/>
        <w:widowControl/>
        <w:spacing w:line="980" w:lineRule="exact" w:before="1160" w:after="0"/>
        <w:ind w:left="1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EPHTI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77</w:t>
      </w:r>
    </w:p>
    <w:p>
      <w:pPr>
        <w:autoSpaceDN w:val="0"/>
        <w:autoSpaceDE w:val="0"/>
        <w:widowControl/>
        <w:spacing w:line="240" w:lineRule="exact" w:before="28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Comparison of Anthropometric Indicators for Growth Monitoring</w:t>
      </w:r>
    </w:p>
    <w:p>
      <w:pPr>
        <w:autoSpaceDN w:val="0"/>
        <w:autoSpaceDE w:val="0"/>
        <w:widowControl/>
        <w:spacing w:line="260" w:lineRule="exact" w:before="30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1. Weight-For-Age</w:t>
      </w:r>
    </w:p>
    <w:p>
      <w:pPr>
        <w:autoSpaceDN w:val="0"/>
        <w:autoSpaceDE w:val="0"/>
        <w:widowControl/>
        <w:spacing w:line="370" w:lineRule="exact" w:before="110" w:after="0"/>
        <w:ind w:left="28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Advantages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Good basic indicator, combining acute and chronic malnutrition,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monitoring ongoing programs.</w:t>
      </w:r>
    </w:p>
    <w:p>
      <w:pPr>
        <w:autoSpaceDN w:val="0"/>
        <w:autoSpaceDE w:val="0"/>
        <w:widowControl/>
        <w:spacing w:line="426" w:lineRule="exact" w:before="0" w:after="0"/>
        <w:ind w:left="480" w:right="2626" w:hanging="2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Sensitive to small changes (although many variables influence small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fluctuations in weight)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Measure is objective and repeatable.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</w:t>
      </w:r>
    </w:p>
    <w:p>
      <w:pPr>
        <w:autoSpaceDN w:val="0"/>
        <w:autoSpaceDE w:val="0"/>
        <w:widowControl/>
        <w:spacing w:line="300" w:lineRule="exact" w:before="0" w:after="0"/>
        <w:ind w:left="280" w:right="2592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Sole tool (scale) is portable and relatively inexpensive.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Weighing is relatively easy for inexperienced health workers to</w:t>
      </w:r>
    </w:p>
    <w:p>
      <w:pPr>
        <w:autoSpaceDN w:val="0"/>
        <w:autoSpaceDE w:val="0"/>
        <w:widowControl/>
        <w:spacing w:line="240" w:lineRule="exact" w:before="52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Measure is not time consuming.</w:t>
      </w:r>
    </w:p>
    <w:p>
      <w:pPr>
        <w:autoSpaceDN w:val="0"/>
        <w:tabs>
          <w:tab w:pos="5840" w:val="left"/>
        </w:tabs>
        <w:autoSpaceDE w:val="0"/>
        <w:widowControl/>
        <w:spacing w:line="260" w:lineRule="exact" w:before="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Disadvantages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blic He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manage, although it does require a literate worker.</w:t>
      </w:r>
    </w:p>
    <w:p>
      <w:pPr>
        <w:autoSpaceDN w:val="0"/>
        <w:autoSpaceDE w:val="0"/>
        <w:widowControl/>
        <w:spacing w:line="360" w:lineRule="exact" w:before="980" w:after="0"/>
        <w:ind w:left="560" w:right="2626" w:hanging="3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Not sensitive to a stunted child who is growing well (below but parallel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to a normal growth channel) or to the very tall child who may be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malnourished.</w:t>
      </w:r>
    </w:p>
    <w:p>
      <w:pPr>
        <w:autoSpaceDN w:val="0"/>
        <w:autoSpaceDE w:val="0"/>
        <w:widowControl/>
        <w:spacing w:line="366" w:lineRule="exact" w:before="14" w:after="0"/>
        <w:ind w:left="560" w:right="2626" w:hanging="2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Relies on ago data, which arc often subject to error. Age data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children below two years old have been found accurate, or, if in error,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easily corrected, but it is difficult to accurately estimate unknown ages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for children over two years.</w:t>
      </w:r>
    </w:p>
    <w:p>
      <w:pPr>
        <w:autoSpaceDN w:val="0"/>
        <w:autoSpaceDE w:val="0"/>
        <w:widowControl/>
        <w:spacing w:line="370" w:lineRule="exact" w:before="0" w:after="0"/>
        <w:ind w:left="560" w:right="2606" w:hanging="3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. Mothers in some countries have objected to hanging than children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from the scale during weighing.</w:t>
      </w:r>
    </w:p>
    <w:p>
      <w:pPr>
        <w:autoSpaceDN w:val="0"/>
        <w:autoSpaceDE w:val="0"/>
        <w:widowControl/>
        <w:spacing w:line="240" w:lineRule="exact" w:before="24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 Length/Height-for-Age</w:t>
      </w:r>
    </w:p>
    <w:p>
      <w:pPr>
        <w:autoSpaceDN w:val="0"/>
        <w:autoSpaceDE w:val="0"/>
        <w:widowControl/>
        <w:spacing w:line="260" w:lineRule="exact" w:before="34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Advantages</w:t>
      </w:r>
    </w:p>
    <w:p>
      <w:pPr>
        <w:autoSpaceDN w:val="0"/>
        <w:autoSpaceDE w:val="0"/>
        <w:widowControl/>
        <w:spacing w:line="240" w:lineRule="exact" w:before="22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Good indicator of past nutrition problems.</w:t>
      </w:r>
    </w:p>
    <w:p>
      <w:pPr>
        <w:autoSpaceDN w:val="0"/>
        <w:autoSpaceDE w:val="0"/>
        <w:widowControl/>
        <w:spacing w:line="370" w:lineRule="exact" w:before="10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Measure is objective, repeatable, and has a low variability.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 length and height board can be made locally for a minimum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investment, and the boards are easily transported.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78</w:t>
      </w:r>
    </w:p>
    <w:p>
      <w:pPr>
        <w:autoSpaceDN w:val="0"/>
        <w:autoSpaceDE w:val="0"/>
        <w:widowControl/>
        <w:spacing w:line="220" w:lineRule="exact" w:before="28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Rarely are mothers reluctant to have child measured because of</w:t>
      </w:r>
    </w:p>
    <w:p>
      <w:pPr>
        <w:autoSpaceDN w:val="0"/>
        <w:autoSpaceDE w:val="0"/>
        <w:widowControl/>
        <w:spacing w:line="200" w:lineRule="exact" w:before="160" w:after="0"/>
        <w:ind w:left="5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appearance of the board.</w:t>
      </w:r>
    </w:p>
    <w:p>
      <w:pPr>
        <w:autoSpaceDN w:val="0"/>
        <w:autoSpaceDE w:val="0"/>
        <w:widowControl/>
        <w:spacing w:line="260" w:lineRule="exact" w:before="26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Disadvantage</w:t>
      </w:r>
    </w:p>
    <w:p>
      <w:pPr>
        <w:autoSpaceDN w:val="0"/>
        <w:autoSpaceDE w:val="0"/>
        <w:widowControl/>
        <w:spacing w:line="370" w:lineRule="exact" w:before="110" w:after="0"/>
        <w:ind w:left="560" w:right="2626" w:hanging="3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In growth monitoring projects It should be supplemented by another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indicator like weight-for-age or weight-for-height because changes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height occur relatively slowly.</w:t>
      </w:r>
    </w:p>
    <w:p>
      <w:pPr>
        <w:autoSpaceDN w:val="0"/>
        <w:autoSpaceDE w:val="0"/>
        <w:widowControl/>
        <w:spacing w:line="240" w:lineRule="exact" w:before="12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Requires two different techniques if programs include all</w:t>
      </w:r>
    </w:p>
    <w:p>
      <w:pPr>
        <w:autoSpaceDN w:val="0"/>
        <w:autoSpaceDE w:val="0"/>
        <w:widowControl/>
        <w:spacing w:line="370" w:lineRule="exact" w:before="0" w:after="0"/>
        <w:ind w:left="5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preschoolers: recumbent (lying down) length (children 0-2 years)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standing height (children 3-5 years).</w:t>
      </w:r>
    </w:p>
    <w:p>
      <w:pPr>
        <w:autoSpaceDN w:val="0"/>
        <w:autoSpaceDE w:val="0"/>
        <w:widowControl/>
        <w:spacing w:line="260" w:lineRule="exact" w:before="180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4. Weight-for-Length/Height</w:t>
      </w:r>
    </w:p>
    <w:p>
      <w:pPr>
        <w:autoSpaceDN w:val="0"/>
        <w:autoSpaceDE w:val="0"/>
        <w:widowControl/>
        <w:spacing w:line="260" w:lineRule="exact" w:before="32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Advantage</w:t>
      </w:r>
    </w:p>
    <w:p>
      <w:pPr>
        <w:autoSpaceDN w:val="0"/>
        <w:autoSpaceDE w:val="0"/>
        <w:widowControl/>
        <w:spacing w:line="24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Relies on age data, which are often subject to error.</w:t>
      </w:r>
    </w:p>
    <w:p>
      <w:pPr>
        <w:autoSpaceDN w:val="0"/>
        <w:tabs>
          <w:tab w:pos="5920" w:val="left"/>
        </w:tabs>
        <w:autoSpaceDE w:val="0"/>
        <w:widowControl/>
        <w:spacing w:line="980" w:lineRule="exact" w:before="0" w:after="0"/>
        <w:ind w:left="17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EPHTI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blic Health</w:t>
      </w:r>
    </w:p>
    <w:p>
      <w:pPr>
        <w:autoSpaceDN w:val="0"/>
        <w:autoSpaceDE w:val="0"/>
        <w:widowControl/>
        <w:spacing w:line="220" w:lineRule="exact" w:before="0" w:after="0"/>
        <w:ind w:left="2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. More difficult for unskilled workers to learn to take accurate</w:t>
      </w:r>
    </w:p>
    <w:p>
      <w:pPr>
        <w:autoSpaceDN w:val="0"/>
        <w:autoSpaceDE w:val="0"/>
        <w:widowControl/>
        <w:spacing w:line="380" w:lineRule="exact" w:before="0" w:after="0"/>
        <w:ind w:left="260" w:right="3926" w:firstLine="3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length/heights than to weigh a child with a simple scale.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Requires two persons to take the measure.</w:t>
      </w:r>
    </w:p>
    <w:p>
      <w:pPr>
        <w:autoSpaceDN w:val="0"/>
        <w:autoSpaceDE w:val="0"/>
        <w:widowControl/>
        <w:spacing w:line="360" w:lineRule="exact" w:before="1660" w:after="0"/>
        <w:ind w:left="520" w:right="2626" w:hanging="26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Good indicator to distinguish those who are well proportioned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(weight/height) from those who are thin (or heavy) for their height.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Indicator does not require age data, which are often inaccurate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difficult to obtain.</w:t>
      </w:r>
    </w:p>
    <w:p>
      <w:pPr>
        <w:autoSpaceDN w:val="0"/>
        <w:autoSpaceDE w:val="0"/>
        <w:widowControl/>
        <w:spacing w:line="260" w:lineRule="exact" w:before="12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Measures are objective and repeatable.</w:t>
      </w:r>
    </w:p>
    <w:p>
      <w:pPr>
        <w:autoSpaceDN w:val="0"/>
        <w:autoSpaceDE w:val="0"/>
        <w:widowControl/>
        <w:spacing w:line="240" w:lineRule="exact" w:before="24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Disadvantage</w:t>
      </w:r>
    </w:p>
    <w:p>
      <w:pPr>
        <w:autoSpaceDN w:val="0"/>
        <w:autoSpaceDE w:val="0"/>
        <w:widowControl/>
        <w:spacing w:line="350" w:lineRule="exact" w:before="130" w:after="0"/>
        <w:ind w:left="540" w:right="2626" w:hanging="2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. Depending on the cut-oft points chosen, weight-for-height can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underestimate malt nutrition by classifying those who are short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thin as normal.</w:t>
      </w:r>
    </w:p>
    <w:p>
      <w:pPr>
        <w:autoSpaceDN w:val="0"/>
        <w:autoSpaceDE w:val="0"/>
        <w:widowControl/>
        <w:spacing w:line="380" w:lineRule="exact" w:before="20" w:after="0"/>
        <w:ind w:left="560" w:right="2626" w:hanging="3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Requires taking two measures; therefore, problems of purchasing 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making the instruments and transporting them are compounded.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79</w:t>
      </w:r>
    </w:p>
    <w:p>
      <w:pPr>
        <w:autoSpaceDN w:val="0"/>
        <w:autoSpaceDE w:val="0"/>
        <w:widowControl/>
        <w:spacing w:line="370" w:lineRule="exact" w:before="150" w:after="0"/>
        <w:ind w:left="560" w:right="2606" w:hanging="3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Weighing and measuring height will require more training time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may be too complicated and time consuming for the inexperienced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clinic worker to do with frequency.</w:t>
      </w:r>
    </w:p>
    <w:p>
      <w:pPr>
        <w:autoSpaceDN w:val="0"/>
        <w:autoSpaceDE w:val="0"/>
        <w:widowControl/>
        <w:spacing w:line="260" w:lineRule="exact" w:before="10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. Some mothers may be reluctant to have their children weighed.</w:t>
      </w:r>
    </w:p>
    <w:p>
      <w:pPr>
        <w:autoSpaceDN w:val="0"/>
        <w:autoSpaceDE w:val="0"/>
        <w:widowControl/>
        <w:spacing w:line="240" w:lineRule="exact" w:before="14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Requires two persons to take length or height measure.</w:t>
      </w:r>
    </w:p>
    <w:p>
      <w:pPr>
        <w:autoSpaceDN w:val="0"/>
        <w:autoSpaceDE w:val="0"/>
        <w:widowControl/>
        <w:spacing w:line="260" w:lineRule="exact" w:before="20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Arm Circumference</w:t>
      </w:r>
    </w:p>
    <w:p>
      <w:pPr>
        <w:autoSpaceDN w:val="0"/>
        <w:autoSpaceDE w:val="0"/>
        <w:widowControl/>
        <w:spacing w:line="260" w:lineRule="exact" w:before="34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Advantage</w:t>
      </w:r>
    </w:p>
    <w:p>
      <w:pPr>
        <w:autoSpaceDN w:val="0"/>
        <w:autoSpaceDE w:val="0"/>
        <w:widowControl/>
        <w:spacing w:line="360" w:lineRule="exact" w:before="100" w:after="0"/>
        <w:ind w:left="540" w:right="2646" w:hanging="2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Indicator of severe current malt nutrition, whether or not stunting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present</w:t>
      </w:r>
    </w:p>
    <w:p>
      <w:pPr>
        <w:autoSpaceDN w:val="0"/>
        <w:autoSpaceDE w:val="0"/>
        <w:widowControl/>
        <w:spacing w:line="220" w:lineRule="exact" w:before="0" w:after="0"/>
        <w:ind w:left="5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indicate changes in nutritional status over a short time.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Problic</w:t>
      </w:r>
    </w:p>
    <w:p>
      <w:pPr>
        <w:autoSpaceDN w:val="0"/>
        <w:autoSpaceDE w:val="0"/>
        <w:widowControl/>
        <w:spacing w:line="26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While it may not detect changes as rapidly as weight monitoring, it will</w:t>
      </w:r>
    </w:p>
    <w:p>
      <w:pPr>
        <w:autoSpaceDN w:val="0"/>
        <w:autoSpaceDE w:val="0"/>
        <w:widowControl/>
        <w:spacing w:line="360" w:lineRule="exact" w:before="380" w:after="0"/>
        <w:ind w:left="540" w:right="2626" w:hanging="2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Measurement is taken with an inexpensive and portable arm tape,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which can be made by project per. sonnet.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Quick to use.</w:t>
      </w:r>
    </w:p>
    <w:p>
      <w:pPr>
        <w:autoSpaceDN w:val="0"/>
        <w:autoSpaceDE w:val="0"/>
        <w:widowControl/>
        <w:spacing w:line="366" w:lineRule="exact" w:before="0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. Arm tape can be color coded for use by non-literate health workers.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Indicator does not require age data, which can be inaccurate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difficult to obtain.</w:t>
      </w:r>
    </w:p>
    <w:p>
      <w:pPr>
        <w:autoSpaceDN w:val="0"/>
        <w:autoSpaceDE w:val="0"/>
        <w:widowControl/>
        <w:spacing w:line="260" w:lineRule="exact" w:before="12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No known objection by community to this measure.</w:t>
      </w:r>
    </w:p>
    <w:p>
      <w:pPr>
        <w:autoSpaceDN w:val="0"/>
        <w:autoSpaceDE w:val="0"/>
        <w:widowControl/>
        <w:spacing w:line="260" w:lineRule="exact" w:before="22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Disadvantage</w:t>
      </w:r>
    </w:p>
    <w:p>
      <w:pPr>
        <w:autoSpaceDN w:val="0"/>
        <w:autoSpaceDE w:val="0"/>
        <w:widowControl/>
        <w:spacing w:line="340" w:lineRule="exact" w:before="120" w:after="0"/>
        <w:ind w:left="540" w:right="2626" w:hanging="2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. Will only identity children with severe malnutrition. It is more difficult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determine who is borderline.</w:t>
      </w:r>
    </w:p>
    <w:p>
      <w:pPr>
        <w:autoSpaceDN w:val="0"/>
        <w:autoSpaceDE w:val="0"/>
        <w:widowControl/>
        <w:spacing w:line="360" w:lineRule="exact" w:before="60" w:after="0"/>
        <w:ind w:left="560" w:right="2606" w:hanging="3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Variability is high on measurement. Field workers need practice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taking measurement to do it accurately. Finding the mid-upper arm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placing the tape around the arm without compressing the tissue</w:t>
      </w:r>
    </w:p>
    <w:p>
      <w:pPr>
        <w:autoSpaceDN w:val="0"/>
        <w:autoSpaceDE w:val="0"/>
        <w:widowControl/>
        <w:spacing w:line="240" w:lineRule="exact" w:before="120" w:after="0"/>
        <w:ind w:left="5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is difficult.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80</w:t>
      </w:r>
    </w:p>
    <w:p>
      <w:pPr>
        <w:autoSpaceDN w:val="0"/>
        <w:tabs>
          <w:tab w:pos="1020" w:val="left"/>
        </w:tabs>
        <w:autoSpaceDE w:val="0"/>
        <w:widowControl/>
        <w:spacing w:line="340" w:lineRule="exact" w:before="16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5.5.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School Health Services (SHS)</w:t>
      </w:r>
    </w:p>
    <w:p>
      <w:pPr>
        <w:autoSpaceDN w:val="0"/>
        <w:autoSpaceDE w:val="0"/>
        <w:widowControl/>
        <w:spacing w:line="280" w:lineRule="exact" w:before="24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5.5.1. Preschool Education Program</w:t>
      </w:r>
    </w:p>
    <w:p>
      <w:pPr>
        <w:autoSpaceDN w:val="0"/>
        <w:autoSpaceDE w:val="0"/>
        <w:widowControl/>
        <w:spacing w:line="364" w:lineRule="exact" w:before="136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Preschool Education Program's major purpose is to improve young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children's capacity to develop and learn. The programme can focus 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Improving parents' teaching and child care skills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Delivering services directly to the children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Improving the child care services available in the community</w:t>
      </w:r>
    </w:p>
    <w:p>
      <w:pPr>
        <w:autoSpaceDN w:val="0"/>
        <w:autoSpaceDE w:val="0"/>
        <w:widowControl/>
        <w:spacing w:line="374" w:lineRule="exact" w:before="86" w:after="0"/>
        <w:ind w:left="280" w:right="260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The most effective programs combine basic nutrition and health care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services with activities designed to stimulate the children's mental,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language, physical, and psychosocial skills which are mutually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reinforcing.</w:t>
      </w:r>
    </w:p>
    <w:p>
      <w:pPr>
        <w:autoSpaceDN w:val="0"/>
        <w:autoSpaceDE w:val="0"/>
        <w:widowControl/>
        <w:spacing w:line="366" w:lineRule="exact" w:before="114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Many studies and programmes have shown that enhancing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experience of children particularly disadvantaged children from their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youngest years significantly improves their potential for growth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development throughout life.</w:t>
      </w:r>
    </w:p>
    <w:p>
      <w:pPr>
        <w:autoSpaceDN w:val="0"/>
        <w:autoSpaceDE w:val="0"/>
        <w:widowControl/>
        <w:spacing w:line="368" w:lineRule="exact" w:before="112" w:after="0"/>
        <w:ind w:left="24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School children, mostly, in the developing world, are one of the population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groups who constitute the largest segment in population. By virtue of their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number, children are entitled to a major share of the community health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services. During this period, there are rapid physical, mental and emotional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changes; hence there is a great need for health supervision and guidelines.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 school going child experiences group living outside the home, learns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adjust in the community and is exposed to hazards of infection in a mixed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community.</w:t>
      </w:r>
    </w:p>
    <w:p>
      <w:pPr>
        <w:autoSpaceDN w:val="0"/>
        <w:autoSpaceDE w:val="0"/>
        <w:widowControl/>
        <w:spacing w:line="260" w:lineRule="exact" w:before="320" w:after="0"/>
        <w:ind w:left="2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5.5.2. Importance of School Health Services</w:t>
      </w:r>
    </w:p>
    <w:p>
      <w:pPr>
        <w:autoSpaceDN w:val="0"/>
        <w:autoSpaceDE w:val="0"/>
        <w:widowControl/>
        <w:spacing w:line="370" w:lineRule="exact" w:before="130" w:after="0"/>
        <w:ind w:left="280" w:right="2626" w:hanging="4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School children constitute a large segment of population in any country.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Well-defined target group at one place, with the help of teachers so that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their health status, growth and development can be monitored easily.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6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81</w:t>
      </w:r>
    </w:p>
    <w:p>
      <w:pPr>
        <w:autoSpaceDN w:val="0"/>
        <w:autoSpaceDE w:val="0"/>
        <w:widowControl/>
        <w:spacing w:line="374" w:lineRule="exact" w:before="126" w:after="0"/>
        <w:ind w:left="560" w:right="2626" w:hanging="3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. Children learn healthy habits in school based on the health education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received at school from teacher and other health professionals and thus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spread the message of healthy living in the community where they live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grow.</w:t>
      </w:r>
    </w:p>
    <w:p>
      <w:pPr>
        <w:autoSpaceDN w:val="0"/>
        <w:autoSpaceDE w:val="0"/>
        <w:widowControl/>
        <w:spacing w:line="360" w:lineRule="exact" w:before="20" w:after="0"/>
        <w:ind w:left="500" w:right="2626" w:hanging="24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. A child who is not well cannot derive the full advantage of the education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imparted at school.</w:t>
      </w:r>
    </w:p>
    <w:p>
      <w:pPr>
        <w:autoSpaceDN w:val="0"/>
        <w:autoSpaceDE w:val="0"/>
        <w:widowControl/>
        <w:spacing w:line="366" w:lineRule="exact" w:before="0" w:after="0"/>
        <w:ind w:left="560" w:right="2606" w:hanging="3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Early detection of defects in growth and development, vision, hearing,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speech, and behavioural problems; correction will help the child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overcome the handicap and thus contribute better to the community</w:t>
      </w:r>
    </w:p>
    <w:p>
      <w:pPr>
        <w:autoSpaceDN w:val="0"/>
        <w:tabs>
          <w:tab w:pos="280" w:val="left"/>
          <w:tab w:pos="4980" w:val="left"/>
        </w:tabs>
        <w:autoSpaceDE w:val="0"/>
        <w:widowControl/>
        <w:spacing w:line="24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Ensure achievement of children's potential to the fullest possible extent</w:t>
      </w:r>
      <w:r>
        <w:rPr>
          <w:rFonts w:ascii="ArialMT" w:hAnsi="ArialMT" w:eastAsia="ArialMT"/>
          <w:b w:val="0"/>
          <w:i w:val="0"/>
          <w:color w:val="000000"/>
          <w:sz w:val="20"/>
        </w:rPr>
        <w:t>General Objectives of SHS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Dia Publ</w:t>
      </w:r>
    </w:p>
    <w:p>
      <w:pPr>
        <w:autoSpaceDN w:val="0"/>
        <w:autoSpaceDE w:val="0"/>
        <w:widowControl/>
        <w:spacing w:line="240" w:lineRule="exact" w:before="0" w:after="0"/>
        <w:ind w:left="5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where he lives.</w:t>
      </w:r>
    </w:p>
    <w:p>
      <w:pPr>
        <w:autoSpaceDN w:val="0"/>
        <w:autoSpaceDE w:val="0"/>
        <w:widowControl/>
        <w:spacing w:line="360" w:lineRule="exact" w:before="980" w:after="0"/>
        <w:ind w:left="560" w:right="2592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for effective physical, mental, intellectual, emotional and social living as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adults.</w:t>
      </w:r>
    </w:p>
    <w:p>
      <w:pPr>
        <w:autoSpaceDN w:val="0"/>
        <w:autoSpaceDE w:val="0"/>
        <w:widowControl/>
        <w:spacing w:line="360" w:lineRule="exact" w:before="20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Enable children to achieve highest possible performance.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Prepare children for smooth transition from childhood to adulthood with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minimal health risk encountered through adolescence.</w:t>
      </w:r>
    </w:p>
    <w:p>
      <w:pPr>
        <w:autoSpaceDN w:val="0"/>
        <w:autoSpaceDE w:val="0"/>
        <w:widowControl/>
        <w:spacing w:line="240" w:lineRule="exact" w:before="14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Promote community health through parent-teacher-pupil interaction.</w:t>
      </w:r>
    </w:p>
    <w:p>
      <w:pPr>
        <w:autoSpaceDN w:val="0"/>
        <w:autoSpaceDE w:val="0"/>
        <w:widowControl/>
        <w:spacing w:line="260" w:lineRule="exact" w:before="24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Specific Objectives</w:t>
      </w:r>
    </w:p>
    <w:p>
      <w:pPr>
        <w:autoSpaceDN w:val="0"/>
        <w:tabs>
          <w:tab w:pos="540" w:val="left"/>
          <w:tab w:pos="2000" w:val="left"/>
        </w:tabs>
        <w:autoSpaceDE w:val="0"/>
        <w:widowControl/>
        <w:spacing w:line="440" w:lineRule="exact" w:before="2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. Promotion of positive health by periodic medical inspection of school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children.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</w:t>
      </w:r>
    </w:p>
    <w:p>
      <w:pPr>
        <w:autoSpaceDN w:val="0"/>
        <w:autoSpaceDE w:val="0"/>
        <w:widowControl/>
        <w:spacing w:line="340" w:lineRule="exact" w:before="0" w:after="0"/>
        <w:ind w:left="144" w:right="2592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>. Early diagnosis and treatment of disease, institution of remedial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measures to correct the defects observed during medical inspection.</w:t>
      </w:r>
    </w:p>
    <w:p>
      <w:pPr>
        <w:autoSpaceDN w:val="0"/>
        <w:autoSpaceDE w:val="0"/>
        <w:widowControl/>
        <w:spacing w:line="360" w:lineRule="exact" w:before="0" w:after="0"/>
        <w:ind w:left="26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Control of communicable diseases by immunisation.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Ensuring proper environment, sanitation in school, including attention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housing facilities, protected water supply, drainage, and disposal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waste, hygienic environment where mid-day meals are prepared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served.</w:t>
      </w:r>
    </w:p>
    <w:p>
      <w:pPr>
        <w:autoSpaceDN w:val="0"/>
        <w:autoSpaceDE w:val="0"/>
        <w:widowControl/>
        <w:spacing w:line="360" w:lineRule="exact" w:before="40" w:after="0"/>
        <w:ind w:left="560" w:right="2592" w:hanging="30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Health education to impart knowledge and develop health attitude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habits to fight superstition, misconceptions, beliefs and facts, which are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82</w:t>
      </w:r>
    </w:p>
    <w:p>
      <w:pPr>
        <w:autoSpaceDN w:val="0"/>
        <w:autoSpaceDE w:val="0"/>
        <w:widowControl/>
        <w:spacing w:line="220" w:lineRule="exact" w:before="280" w:after="0"/>
        <w:ind w:left="5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likely to affect health, and make maximum use of available health</w:t>
      </w:r>
    </w:p>
    <w:p>
      <w:pPr>
        <w:autoSpaceDN w:val="0"/>
        <w:autoSpaceDE w:val="0"/>
        <w:widowControl/>
        <w:spacing w:line="200" w:lineRule="exact" w:before="160" w:after="0"/>
        <w:ind w:left="5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services.</w:t>
      </w:r>
    </w:p>
    <w:p>
      <w:pPr>
        <w:autoSpaceDN w:val="0"/>
        <w:autoSpaceDE w:val="0"/>
        <w:widowControl/>
        <w:spacing w:line="260" w:lineRule="exact" w:before="14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First aim and emergency care.</w:t>
      </w:r>
    </w:p>
    <w:p>
      <w:pPr>
        <w:autoSpaceDN w:val="0"/>
        <w:autoSpaceDE w:val="0"/>
        <w:widowControl/>
        <w:spacing w:line="366" w:lineRule="exact" w:before="0" w:after="0"/>
        <w:ind w:left="520" w:right="2626" w:hanging="26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Improvement of nutritional status of school children by way of health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education, supplementary nutrition, mid-day meals, etc.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Promotion of appropriate social and emotional behaviour and correction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of behavioural problems with the help of child guidance clinics.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Detection and proper guidance to physical and mentally handicapped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ative</w:t>
      </w:r>
      <w:r>
        <w:rPr>
          <w:rFonts w:ascii="ArialMT" w:hAnsi="ArialMT" w:eastAsia="ArialMT"/>
          <w:b w:val="0"/>
          <w:i w:val="0"/>
          <w:color w:val="000000"/>
          <w:sz w:val="20"/>
        </w:rPr>
        <w:t>children.</w:t>
      </w:r>
    </w:p>
    <w:p>
      <w:pPr>
        <w:autoSpaceDN w:val="0"/>
        <w:tabs>
          <w:tab w:pos="560" w:val="left"/>
          <w:tab w:pos="920" w:val="left"/>
          <w:tab w:pos="2160" w:val="left"/>
          <w:tab w:pos="2860" w:val="left"/>
          <w:tab w:pos="4720" w:val="left"/>
          <w:tab w:pos="5920" w:val="left"/>
        </w:tabs>
        <w:autoSpaceDE w:val="0"/>
        <w:widowControl/>
        <w:spacing w:line="370" w:lineRule="exact" w:before="0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Awareness of health problems of national importance, ways and means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prevention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and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population-control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education,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nutritional,</w:t>
      </w:r>
    </w:p>
    <w:p>
      <w:pPr>
        <w:autoSpaceDN w:val="0"/>
        <w:tabs>
          <w:tab w:pos="5920" w:val="left"/>
        </w:tabs>
        <w:autoSpaceDE w:val="0"/>
        <w:widowControl/>
        <w:spacing w:line="24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Components / activities of the SHS</w:t>
      </w:r>
      <w:r>
        <w:rPr>
          <w:rFonts w:ascii="ArialMT" w:hAnsi="ArialMT" w:eastAsia="ArialMT"/>
          <w:b w:val="0"/>
          <w:i w:val="0"/>
          <w:color w:val="000000"/>
          <w:sz w:val="20"/>
        </w:rPr>
        <w:t>Provision of Healthy School Environment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blic He</w:t>
      </w:r>
    </w:p>
    <w:p>
      <w:pPr>
        <w:autoSpaceDN w:val="0"/>
        <w:autoSpaceDE w:val="0"/>
        <w:widowControl/>
        <w:spacing w:line="220" w:lineRule="exact" w:before="0" w:after="0"/>
        <w:ind w:left="5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communicable diseases, immunisation, etc.</w:t>
      </w:r>
    </w:p>
    <w:p>
      <w:pPr>
        <w:autoSpaceDN w:val="0"/>
        <w:autoSpaceDE w:val="0"/>
        <w:widowControl/>
        <w:spacing w:line="368" w:lineRule="exact" w:before="872" w:after="0"/>
        <w:ind w:left="540" w:right="2626" w:hanging="2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Safety and sanitary conditions - includes safety and sanitation of play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grounds, sewage system, recreation facilities, eating and drinking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establishments, class room sanitation - lighting, ventilation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crowding,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Traffic safety, substance abuse, supervision of motor vehicle accident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preventive modalities by simulation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Consideration of safe school day in terms of length, class size,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classroom procedures (disciplines), etc.</w:t>
      </w:r>
    </w:p>
    <w:p>
      <w:pPr>
        <w:autoSpaceDN w:val="0"/>
        <w:autoSpaceDE w:val="0"/>
        <w:widowControl/>
        <w:spacing w:line="260" w:lineRule="exact" w:before="22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Provision of Health services in the school</w:t>
      </w:r>
    </w:p>
    <w:p>
      <w:pPr>
        <w:autoSpaceDN w:val="0"/>
        <w:autoSpaceDE w:val="0"/>
        <w:widowControl/>
        <w:spacing w:line="380" w:lineRule="exact" w:before="100" w:after="0"/>
        <w:ind w:left="560" w:right="2606" w:hanging="3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Curative services - first aid care, treatment of minor illnesses such as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injuries, examination and treatment at the school clinic, follow-up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special cases, etc.</w:t>
      </w:r>
    </w:p>
    <w:p>
      <w:pPr>
        <w:autoSpaceDN w:val="0"/>
        <w:autoSpaceDE w:val="0"/>
        <w:widowControl/>
        <w:spacing w:line="360" w:lineRule="exact" w:before="0" w:after="0"/>
        <w:ind w:left="560" w:right="2626" w:hanging="3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Preventive services - immunisation, growth monitoring, counselling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services, periodic health check up, health appraisal screening tests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hearing, vision, IQ tests, etc.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83</w:t>
      </w:r>
    </w:p>
    <w:p>
      <w:pPr>
        <w:autoSpaceDN w:val="0"/>
        <w:autoSpaceDE w:val="0"/>
        <w:widowControl/>
        <w:spacing w:line="340" w:lineRule="exact" w:before="180" w:after="0"/>
        <w:ind w:left="560" w:right="2646" w:hanging="3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Promotive services - these can be general or routine, i.e., hygiene,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physical exercise and balanced diet</w:t>
      </w:r>
    </w:p>
    <w:p>
      <w:pPr>
        <w:autoSpaceDN w:val="0"/>
        <w:autoSpaceDE w:val="0"/>
        <w:widowControl/>
        <w:spacing w:line="220" w:lineRule="exact" w:before="28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Health instruction in the schools</w:t>
      </w:r>
    </w:p>
    <w:p>
      <w:pPr>
        <w:autoSpaceDN w:val="0"/>
        <w:autoSpaceDE w:val="0"/>
        <w:widowControl/>
        <w:spacing w:line="360" w:lineRule="exact" w:before="160" w:after="0"/>
        <w:ind w:left="24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This includes planned and directed health teaching. The program may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include: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Systematic classroom teaching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Incidental health education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Correlated and co-ordinated health education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Preparation of Health education curriculum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Community health education</w:t>
      </w:r>
    </w:p>
    <w:p>
      <w:pPr>
        <w:autoSpaceDN w:val="0"/>
        <w:autoSpaceDE w:val="0"/>
        <w:widowControl/>
        <w:spacing w:line="24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Since the main mission of the school is imparting education, which can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</w:t>
      </w:r>
    </w:p>
    <w:p>
      <w:pPr>
        <w:autoSpaceDN w:val="0"/>
        <w:autoSpaceDE w:val="0"/>
        <w:widowControl/>
        <w:spacing w:line="360" w:lineRule="exact" w:before="0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used to develop the intellectual capacity to learn various facts and apply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them to the ideal and real situation, school health instruction can be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considered as the a core area of SHS.</w:t>
      </w:r>
    </w:p>
    <w:p>
      <w:pPr>
        <w:autoSpaceDN w:val="0"/>
        <w:autoSpaceDE w:val="0"/>
        <w:widowControl/>
        <w:spacing w:line="366" w:lineRule="exact" w:before="14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Role of schoolteachers in SHS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Recording height/weight/vision/hearing test at regular intervals.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Daily observation of children with a view to spotting any deviations from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normal health.</w:t>
      </w:r>
    </w:p>
    <w:p>
      <w:pPr>
        <w:autoSpaceDN w:val="0"/>
        <w:autoSpaceDE w:val="0"/>
        <w:widowControl/>
        <w:spacing w:line="380" w:lineRule="exact" w:before="0" w:after="0"/>
        <w:ind w:left="560" w:right="2606" w:hanging="3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To maintain health record of teachers and other health professionals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thus spread the message of healthy living in the community where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they live and grow.</w:t>
      </w:r>
    </w:p>
    <w:p>
      <w:pPr>
        <w:autoSpaceDN w:val="0"/>
        <w:autoSpaceDE w:val="0"/>
        <w:widowControl/>
        <w:spacing w:line="350" w:lineRule="exact" w:before="0" w:after="0"/>
        <w:ind w:left="560" w:right="2626" w:hanging="3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. A child who is not well cannot derive the full advantage of education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imparted at school.</w:t>
      </w:r>
    </w:p>
    <w:p>
      <w:pPr>
        <w:autoSpaceDN w:val="0"/>
        <w:autoSpaceDE w:val="0"/>
        <w:widowControl/>
        <w:spacing w:line="366" w:lineRule="exact" w:before="14" w:after="0"/>
        <w:ind w:left="560" w:right="2606" w:hanging="3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Early detection of defects in growth and development, vision, hearing,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speech, and behavioural problems; correction will help the child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overcome the handicap and thus contribute better to the community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where he lives.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84</w:t>
      </w:r>
    </w:p>
    <w:p>
      <w:pPr>
        <w:autoSpaceDN w:val="0"/>
        <w:tabs>
          <w:tab w:pos="980" w:val="left"/>
        </w:tabs>
        <w:autoSpaceDE w:val="0"/>
        <w:widowControl/>
        <w:spacing w:line="260" w:lineRule="exact" w:before="26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5.4.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Adolescent Health Care</w:t>
      </w:r>
    </w:p>
    <w:p>
      <w:pPr>
        <w:autoSpaceDN w:val="0"/>
        <w:tabs>
          <w:tab w:pos="1100" w:val="left"/>
        </w:tabs>
        <w:autoSpaceDE w:val="0"/>
        <w:widowControl/>
        <w:spacing w:line="240" w:lineRule="exact" w:before="30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5.6.1.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General Consederation</w:t>
      </w:r>
    </w:p>
    <w:p>
      <w:pPr>
        <w:autoSpaceDN w:val="0"/>
        <w:autoSpaceDE w:val="0"/>
        <w:widowControl/>
        <w:spacing w:line="422" w:lineRule="exact" w:before="78" w:after="0"/>
        <w:ind w:left="2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Adolescence is a period of transition between childhood and adulthood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which the body develops in size, strength, and reproductive capability. It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is a period with abstract thinking and social relationships more from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family base to a wider society. Adolescents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Need Psychosocial support and material support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Need opportunity and independent experiment and achievement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But the problem is to balance between support and opportunity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Adolescent Health care is a paradox. Why?</w:t>
      </w:r>
      <w:r>
        <w:rPr>
          <w:rFonts w:ascii="ArialMT" w:hAnsi="ArialMT" w:eastAsia="ArialMT"/>
          <w:b w:val="0"/>
          <w:i w:val="0"/>
          <w:color w:val="000000"/>
          <w:sz w:val="20"/>
        </w:rPr>
        <w:t>. Because this group is the healthiest group in every society and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Pul</w:t>
      </w:r>
    </w:p>
    <w:p>
      <w:pPr>
        <w:autoSpaceDN w:val="0"/>
        <w:autoSpaceDE w:val="0"/>
        <w:widowControl/>
        <w:spacing w:line="340" w:lineRule="exact" w:before="40" w:after="0"/>
        <w:ind w:left="56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 other hand it is highly suffering from problems related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behaviour.</w:t>
      </w:r>
    </w:p>
    <w:p>
      <w:pPr>
        <w:autoSpaceDN w:val="0"/>
        <w:autoSpaceDE w:val="0"/>
        <w:widowControl/>
        <w:spacing w:line="260" w:lineRule="exact" w:before="14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There is an increasing interest in adolescent health care? Why</w:t>
      </w:r>
    </w:p>
    <w:p>
      <w:pPr>
        <w:autoSpaceDN w:val="0"/>
        <w:autoSpaceDE w:val="0"/>
        <w:widowControl/>
        <w:spacing w:line="360" w:lineRule="exact" w:before="0" w:after="0"/>
        <w:ind w:left="540" w:right="2626" w:hanging="2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. Shift of attention from infectious cause to behavioural cause -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relevance to adolescents.</w:t>
      </w:r>
    </w:p>
    <w:p>
      <w:pPr>
        <w:autoSpaceDN w:val="0"/>
        <w:autoSpaceDE w:val="0"/>
        <w:widowControl/>
        <w:spacing w:line="368" w:lineRule="exact" w:before="0" w:after="0"/>
        <w:ind w:left="560" w:right="2626" w:hanging="30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Changes in socio-cultural and demographic characteristics such as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urbanisation, decreasing influence of extended family resulting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decreased traditional support and control system.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Ease of social and sexual constraints and exposure to unhealthy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situations and substances.</w:t>
      </w:r>
    </w:p>
    <w:p>
      <w:pPr>
        <w:autoSpaceDN w:val="0"/>
        <w:autoSpaceDE w:val="0"/>
        <w:widowControl/>
        <w:spacing w:line="374" w:lineRule="exact" w:before="0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Size of adolescents population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Lengthening of adolescent period - wide range between individual's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age of puberty and marriage.</w:t>
      </w:r>
    </w:p>
    <w:p>
      <w:pPr>
        <w:autoSpaceDN w:val="0"/>
        <w:autoSpaceDE w:val="0"/>
        <w:widowControl/>
        <w:spacing w:line="240" w:lineRule="exact" w:before="12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Health problems of adolescents are related with problems during</w:t>
      </w:r>
    </w:p>
    <w:p>
      <w:pPr>
        <w:autoSpaceDN w:val="0"/>
        <w:autoSpaceDE w:val="0"/>
        <w:widowControl/>
        <w:spacing w:line="360" w:lineRule="exact" w:before="0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Infancy and childhood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Adolescence such as nutritional problems, physical stress,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pregnancy. For example nutrition need increases during adolescence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and adolescent girls need more after they have started to have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menusration.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85</w:t>
      </w:r>
    </w:p>
    <w:p>
      <w:pPr>
        <w:autoSpaceDN w:val="0"/>
        <w:autoSpaceDE w:val="0"/>
        <w:widowControl/>
        <w:spacing w:line="390" w:lineRule="exact" w:before="110" w:after="0"/>
        <w:ind w:left="260" w:right="2592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Health problems of adolescents is highly related with Behaviour which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voluntary. The major problems include: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Unwanted pregnancy,</w:t>
      </w:r>
    </w:p>
    <w:p>
      <w:pPr>
        <w:autoSpaceDN w:val="0"/>
        <w:tabs>
          <w:tab w:pos="2080" w:val="left"/>
        </w:tabs>
        <w:autoSpaceDE w:val="0"/>
        <w:widowControl/>
        <w:spacing w:line="260" w:lineRule="exact" w:before="4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Illicit abortion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Adolescent pregnancy is one of the major causes of</w:t>
      </w:r>
    </w:p>
    <w:p>
      <w:pPr>
        <w:autoSpaceDN w:val="0"/>
        <w:autoSpaceDE w:val="0"/>
        <w:widowControl/>
        <w:spacing w:line="240" w:lineRule="exact" w:before="140" w:after="0"/>
        <w:ind w:left="5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mortality.</w:t>
      </w:r>
    </w:p>
    <w:p>
      <w:pPr>
        <w:autoSpaceDN w:val="0"/>
        <w:tabs>
          <w:tab w:pos="3860" w:val="left"/>
        </w:tabs>
        <w:autoSpaceDE w:val="0"/>
        <w:widowControl/>
        <w:spacing w:line="410" w:lineRule="exact" w:before="0" w:after="0"/>
        <w:ind w:left="260" w:right="46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Sexually transmitted diseases, and AIDS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Drug and alcohol abuse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Risk of accidents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Risk taking behaviour (adventure)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</w:t>
      </w:r>
    </w:p>
    <w:p>
      <w:pPr>
        <w:autoSpaceDN w:val="0"/>
        <w:autoSpaceDE w:val="0"/>
        <w:widowControl/>
        <w:spacing w:line="356" w:lineRule="exact" w:before="0" w:after="0"/>
        <w:ind w:left="28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These behavioural problems expose adolescents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Illness in later life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Poor performance at school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Suicide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Sexual precocity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For Adolescent Health care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Appropriate interaction needs knowledge of what constitutes healthy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development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They need services which will be sensitive to their needs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Health promotive services or prevention and correction of problems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has to be supported by policies and legislation in sections such as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health, education, criminal justice youth, sports and culture, religious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affairs etc.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86</w:t>
      </w:r>
    </w:p>
    <w:p>
      <w:pPr>
        <w:autoSpaceDN w:val="0"/>
        <w:autoSpaceDE w:val="0"/>
        <w:widowControl/>
        <w:spacing w:line="202" w:lineRule="auto" w:before="300" w:after="0"/>
        <w:ind w:left="0" w:right="4786" w:firstLine="0"/>
        <w:jc w:val="right"/>
      </w:pPr>
      <w:r>
        <w:rPr>
          <w:rFonts w:ascii="BellMTBold" w:hAnsi="BellMTBold" w:eastAsia="BellMTBold"/>
          <w:b w:val="0"/>
          <w:i w:val="0"/>
          <w:color w:val="000000"/>
          <w:sz w:val="32"/>
        </w:rPr>
        <w:t>CHAPTER SIX</w:t>
      </w:r>
    </w:p>
    <w:p>
      <w:pPr>
        <w:autoSpaceDN w:val="0"/>
        <w:autoSpaceDE w:val="0"/>
        <w:widowControl/>
        <w:spacing w:line="340" w:lineRule="exact" w:before="380" w:after="0"/>
        <w:ind w:left="11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8"/>
        </w:rPr>
        <w:t>Breast-feeding and Weanining Food</w:t>
      </w:r>
    </w:p>
    <w:p>
      <w:pPr>
        <w:autoSpaceDN w:val="0"/>
        <w:autoSpaceDE w:val="0"/>
        <w:widowControl/>
        <w:spacing w:line="366" w:lineRule="exact" w:before="254" w:after="0"/>
        <w:ind w:left="26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In prevention of diarrhea, especially among small infants breast-feeding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plays the major and important role. Breast milk plays an important role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both the prevention and treatment of infant diarrhea. From a prevention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viewpoint, breast milk provides a natural immunity and is generally safe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from contamination. From a treatment viewpoint, breast milk, when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given during ORT, helps provide extra water in addition to the salts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ORT, and helps restore the nutritional status of the child.</w:t>
      </w:r>
    </w:p>
    <w:p>
      <w:pPr>
        <w:autoSpaceDN w:val="0"/>
        <w:autoSpaceDE w:val="0"/>
        <w:widowControl/>
        <w:spacing w:line="24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 increasing use of formula feeding by mothers, particularly in urban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Pula</w:t>
      </w:r>
    </w:p>
    <w:p>
      <w:pPr>
        <w:autoSpaceDN w:val="0"/>
        <w:autoSpaceDE w:val="0"/>
        <w:widowControl/>
        <w:spacing w:line="240" w:lineRule="exact" w:before="14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and semi urban areas is considered one of the leading causes of</w:t>
      </w:r>
    </w:p>
    <w:p>
      <w:pPr>
        <w:autoSpaceDN w:val="0"/>
        <w:tabs>
          <w:tab w:pos="3120" w:val="left"/>
        </w:tabs>
        <w:autoSpaceDE w:val="0"/>
        <w:widowControl/>
        <w:spacing w:line="260" w:lineRule="exact" w:before="12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diarrhea, and malnutrition.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Many mothers adopt formula feeding</w:t>
      </w:r>
    </w:p>
    <w:p>
      <w:pPr>
        <w:autoSpaceDN w:val="0"/>
        <w:autoSpaceDE w:val="0"/>
        <w:widowControl/>
        <w:spacing w:line="364" w:lineRule="exact" w:before="0" w:after="0"/>
        <w:ind w:left="260" w:right="2626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because of its flexibility and ease of use, freeing them to work. Others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are convinced by the aggressive marketing campaign of commercial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formula companies and by the appeal or modernity that bottle-feeding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has come to represent.</w:t>
      </w:r>
    </w:p>
    <w:p>
      <w:pPr>
        <w:autoSpaceDN w:val="0"/>
        <w:autoSpaceDE w:val="0"/>
        <w:widowControl/>
        <w:spacing w:line="340" w:lineRule="exact" w:before="140" w:after="0"/>
        <w:ind w:left="28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Most poor mothers have no safe water to mix with the formula, and have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problems to properly maintain bottle sterility, and often dilute the formula</w:t>
      </w:r>
    </w:p>
    <w:p>
      <w:pPr>
        <w:autoSpaceDN w:val="0"/>
        <w:autoSpaceDE w:val="0"/>
        <w:widowControl/>
        <w:spacing w:line="220" w:lineRule="exact" w:before="16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to make it last longer. These actions increase the likelihood of bacterial</w:t>
      </w:r>
    </w:p>
    <w:p>
      <w:pPr>
        <w:autoSpaceDN w:val="0"/>
        <w:autoSpaceDE w:val="0"/>
        <w:widowControl/>
        <w:spacing w:line="366" w:lineRule="exact" w:before="14" w:after="0"/>
        <w:ind w:left="260" w:right="26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contamination and reduce the nutritional benefit of the product. As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response to this growth in improper bottle-feeding, a campaign has been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launched worldwide to promote continued breastfeeding and to develop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appropriate weaning foods for children.</w:t>
      </w:r>
    </w:p>
    <w:p>
      <w:pPr>
        <w:autoSpaceDN w:val="0"/>
        <w:autoSpaceDE w:val="0"/>
        <w:widowControl/>
        <w:spacing w:line="260" w:lineRule="exact" w:before="12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Breastfeeding and bottle-feeding: advantages &amp; disadvantages</w:t>
      </w:r>
    </w:p>
    <w:p>
      <w:pPr>
        <w:autoSpaceDN w:val="0"/>
        <w:autoSpaceDE w:val="0"/>
        <w:widowControl/>
        <w:spacing w:line="260" w:lineRule="exact" w:before="24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Advantages of breast-feeding:</w:t>
      </w:r>
    </w:p>
    <w:p>
      <w:pPr>
        <w:autoSpaceDN w:val="0"/>
        <w:autoSpaceDE w:val="0"/>
        <w:widowControl/>
        <w:spacing w:line="360" w:lineRule="exact" w:before="120" w:after="0"/>
        <w:ind w:left="280" w:right="4464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. Naturally suited to needs and digestion of infants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Needs no preparation, less work for mother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Ready on demand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87</w:t>
      </w:r>
    </w:p>
    <w:p>
      <w:pPr>
        <w:autoSpaceDN w:val="0"/>
        <w:autoSpaceDE w:val="0"/>
        <w:widowControl/>
        <w:spacing w:line="370" w:lineRule="exact" w:before="130" w:after="0"/>
        <w:ind w:left="260" w:right="2880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Inexpensive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Clean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Right temperature &amp; concentration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Contains protective elements for infant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Infant benefits from cuddling and close contact with mother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May delay conception, (however is not reliable as a contraceptive)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Helps uterus of mother return to normal size</w:t>
      </w:r>
    </w:p>
    <w:p>
      <w:pPr>
        <w:autoSpaceDN w:val="0"/>
        <w:autoSpaceDE w:val="0"/>
        <w:widowControl/>
        <w:spacing w:line="260" w:lineRule="exact" w:before="24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Disadvantages of breast-feeding:</w:t>
      </w:r>
    </w:p>
    <w:p>
      <w:pPr>
        <w:autoSpaceDN w:val="0"/>
        <w:autoSpaceDE w:val="0"/>
        <w:widowControl/>
        <w:spacing w:line="520" w:lineRule="exact" w:before="0" w:after="0"/>
        <w:ind w:left="0" w:right="48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Ethio</w:t>
      </w:r>
    </w:p>
    <w:p>
      <w:pPr>
        <w:autoSpaceDN w:val="0"/>
        <w:autoSpaceDE w:val="0"/>
        <w:widowControl/>
        <w:spacing w:line="300" w:lineRule="exact" w:before="0" w:after="0"/>
        <w:ind w:left="540" w:right="2626" w:hanging="2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Severely malnourished mother who breastfeeds is depriving both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herself and her child of vital nutrients.</w:t>
      </w:r>
    </w:p>
    <w:p>
      <w:pPr>
        <w:autoSpaceDN w:val="0"/>
        <w:autoSpaceDE w:val="0"/>
        <w:widowControl/>
        <w:spacing w:line="240" w:lineRule="exact" w:before="28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Advantages of bottle-feeding</w:t>
      </w:r>
    </w:p>
    <w:p>
      <w:pPr>
        <w:autoSpaceDN w:val="0"/>
        <w:autoSpaceDE w:val="0"/>
        <w:widowControl/>
        <w:spacing w:line="260" w:lineRule="exact" w:before="22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(These may not be advantages for the baby)</w:t>
      </w:r>
    </w:p>
    <w:p>
      <w:pPr>
        <w:autoSpaceDN w:val="0"/>
        <w:autoSpaceDE w:val="0"/>
        <w:widowControl/>
        <w:spacing w:line="360" w:lineRule="exact" w:before="0" w:after="0"/>
        <w:ind w:left="260" w:right="288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· Allows mother more independence, ability to work away from home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Allows other members of family to feed child</w:t>
      </w:r>
    </w:p>
    <w:p>
      <w:pPr>
        <w:autoSpaceDN w:val="0"/>
        <w:autoSpaceDE w:val="0"/>
        <w:widowControl/>
        <w:spacing w:line="240" w:lineRule="exact" w:before="26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Disadvantages of bottle-feeding:</w:t>
      </w:r>
    </w:p>
    <w:p>
      <w:pPr>
        <w:autoSpaceDN w:val="0"/>
        <w:autoSpaceDE w:val="0"/>
        <w:widowControl/>
        <w:spacing w:line="368" w:lineRule="exact" w:before="112" w:after="0"/>
        <w:ind w:left="240" w:right="26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· Formula is expensive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Formula needs to be accurately mixed for adequate nutrition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Takes preparation time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Formula needs to be prepared using hygiene practices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Baby is more susceptible to diseases &amp; infections when bottles 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contaminated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Fuel needed for heating water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Need adequate amounts of safe water to prepare formula and clean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bottle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. More than one bottle is needed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Need cleaning utensils and soap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88</w:t>
      </w:r>
    </w:p>
    <w:p>
      <w:pPr>
        <w:autoSpaceDN w:val="0"/>
        <w:autoSpaceDE w:val="0"/>
        <w:widowControl/>
        <w:spacing w:line="240" w:lineRule="exact" w:before="280" w:after="0"/>
        <w:ind w:left="2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Weaning Foods</w:t>
      </w:r>
    </w:p>
    <w:p>
      <w:pPr>
        <w:autoSpaceDN w:val="0"/>
        <w:autoSpaceDE w:val="0"/>
        <w:widowControl/>
        <w:spacing w:line="360" w:lineRule="exact" w:before="140" w:after="0"/>
        <w:ind w:left="28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It is generally held that "breast milk alone, from adequately nourished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mothers, is sufficient food for infants up to six months of age. After six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months, breast milk is a valuable supplement to weaning food.</w:t>
      </w:r>
    </w:p>
    <w:p>
      <w:pPr>
        <w:autoSpaceDN w:val="0"/>
        <w:autoSpaceDE w:val="0"/>
        <w:widowControl/>
        <w:spacing w:line="366" w:lineRule="exact" w:before="114" w:after="0"/>
        <w:ind w:left="280" w:right="2626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The actual weaning period varies from one culture to another.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Supplemental feeding can be introduced almost immediately after birth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some cultures. It is more common that at three to five months, mothers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will start introducing weaning foods, yet in some cultures weaning may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be delayed until the ninth or tenth month. In addition to identifying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existing weaning schedules it will be necessary to look at the kind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weaning foods and the way in which they are prepared.</w:t>
      </w:r>
    </w:p>
    <w:p>
      <w:pPr>
        <w:autoSpaceDN w:val="0"/>
        <w:autoSpaceDE w:val="0"/>
        <w:widowControl/>
        <w:spacing w:line="366" w:lineRule="exact" w:before="114" w:after="0"/>
        <w:ind w:left="24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When discussing with mothers about weaning the following points has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be considered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Cooking temperature which destroys bacteria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Reducing the time between food preparation and child feeding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Hand-washing before food preparation which will reduce bacterial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Contamination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Use of clean or boiled water when possible.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· Weaning food can be prepared from food items available at home</w:t>
      </w:r>
    </w:p>
    <w:p>
      <w:pPr>
        <w:sectPr>
          <w:pgSz w:w="12366" w:h="16838"/>
          <w:pgMar w:top="370" w:right="1440" w:bottom="1440" w:left="1440" w:header="720" w:footer="720" w:gutter="0"/>
          <w:cols w:space="720" w:num="1" w:equalWidth="0"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4460" w:space="0"/>
            <w:col w:w="5025" w:space="0"/>
            <w:col w:w="9486" w:space="0"/>
            <w:col w:w="9486" w:space="0"/>
            <w:col w:w="9486" w:space="0"/>
            <w:col w:w="9486" w:space="0"/>
            <w:col w:w="5230" w:space="0"/>
            <w:col w:w="4255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  <w:col w:w="94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tabs>
          <w:tab w:pos="6280" w:val="left"/>
        </w:tabs>
        <w:autoSpaceDE w:val="0"/>
        <w:widowControl/>
        <w:spacing w:line="200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Maternal and Child Health Care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89</w:t>
      </w:r>
    </w:p>
    <w:p>
      <w:pPr>
        <w:autoSpaceDN w:val="0"/>
        <w:autoSpaceDE w:val="0"/>
        <w:widowControl/>
        <w:spacing w:line="202" w:lineRule="auto" w:before="300" w:after="0"/>
        <w:ind w:left="0" w:right="4926" w:firstLine="0"/>
        <w:jc w:val="right"/>
      </w:pPr>
      <w:r>
        <w:rPr>
          <w:rFonts w:ascii="BellMTBold" w:hAnsi="BellMTBold" w:eastAsia="BellMTBold"/>
          <w:b w:val="0"/>
          <w:i w:val="0"/>
          <w:color w:val="000000"/>
          <w:sz w:val="32"/>
        </w:rPr>
        <w:t>REFERANCE</w:t>
      </w:r>
    </w:p>
    <w:p>
      <w:pPr>
        <w:autoSpaceDN w:val="0"/>
        <w:autoSpaceDE w:val="0"/>
        <w:widowControl/>
        <w:spacing w:line="416" w:lineRule="exact" w:before="444" w:after="0"/>
        <w:ind w:left="660" w:right="2626" w:hanging="4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1. Health and Health Related Indicators, Planning and programming,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Minstry of Health, 1991 (Eth. Cal)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2. Tropical Health Conscise Notes, Obsteterics. C.Hoverd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R.Brown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3. Reproductive Health, Strategy for the African region 1998-2007,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WHO, Regional Office for Africa</w:t>
      </w:r>
    </w:p>
    <w:p>
      <w:pPr>
        <w:autoSpaceDN w:val="0"/>
        <w:autoSpaceDE w:val="0"/>
        <w:widowControl/>
        <w:spacing w:line="240" w:lineRule="exact" w:before="240" w:after="0"/>
        <w:ind w:left="2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4. Primary Health Care Technologies at the Family and Community</w:t>
      </w:r>
    </w:p>
    <w:p>
      <w:pPr>
        <w:autoSpaceDN w:val="0"/>
        <w:autoSpaceDE w:val="0"/>
        <w:widowControl/>
        <w:spacing w:line="436" w:lineRule="exact" w:before="0" w:after="0"/>
        <w:ind w:left="240" w:right="2626" w:firstLine="38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levels. UNICEF AGA Khan Foundation WHO, 1986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5. Population Reports, Immunizing the World's Children. 1, 5, April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1986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6. Risk Approach for Maternal and Child Health Care, WHO,</w:t>
      </w:r>
    </w:p>
    <w:p>
      <w:pPr>
        <w:autoSpaceDN w:val="0"/>
        <w:autoSpaceDE w:val="0"/>
        <w:widowControl/>
        <w:spacing w:line="240" w:lineRule="exact" w:before="0" w:after="0"/>
        <w:ind w:left="2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7. WHO Technical Report Series # 600,1976. Fifth report WHO TRS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20" w:lineRule="exact" w:before="0" w:after="0"/>
        <w:ind w:left="6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Geneva, 1986</w:t>
      </w:r>
    </w:p>
    <w:p>
      <w:pPr>
        <w:autoSpaceDN w:val="0"/>
        <w:autoSpaceDE w:val="0"/>
        <w:widowControl/>
        <w:spacing w:line="200" w:lineRule="exact" w:before="640" w:after="0"/>
        <w:ind w:left="6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1969 # 428</w:t>
      </w:r>
    </w:p>
    <w:p>
      <w:pPr>
        <w:autoSpaceDN w:val="0"/>
        <w:autoSpaceDE w:val="0"/>
        <w:widowControl/>
        <w:spacing w:line="430" w:lineRule="exact" w:before="70" w:after="0"/>
        <w:ind w:left="144" w:right="2592" w:firstLine="0"/>
        <w:jc w:val="center"/>
      </w:pPr>
      <w:r>
        <w:rPr>
          <w:rFonts w:ascii="Arial" w:hAnsi="Arial" w:eastAsia="Arial"/>
          <w:b/>
          <w:i w:val="0"/>
          <w:color w:val="000000"/>
          <w:sz w:val="20"/>
        </w:rPr>
        <w:t>8. Humphrey, J.H., et.al. 1992. Vitamin A deficiency and attributable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mortality among under 5 year olds. Bulletin WHO, 70, 225-232.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9. Sommer, A., et.al. 1983 Increased mortality in children with mild</w:t>
      </w:r>
    </w:p>
    <w:p>
      <w:pPr>
        <w:autoSpaceDN w:val="0"/>
        <w:autoSpaceDE w:val="0"/>
        <w:widowControl/>
        <w:spacing w:line="436" w:lineRule="exact" w:before="0" w:after="0"/>
        <w:ind w:left="280" w:right="2606" w:firstLine="36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vitamin A deficiency. Lancet, 2, 585-588.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10. Joint Committee on Health policy of the World Health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Organization (WHO) and UNICEF on vitamin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11. Conventions on the right of the child. 1991</w:t>
      </w:r>
    </w:p>
    <w:sectPr w:rsidR="00FC693F" w:rsidRPr="0006063C" w:rsidSect="00034616">
      <w:pgSz w:w="12366" w:h="16838"/>
      <w:pgMar w:top="370" w:right="1440" w:bottom="1440" w:left="1440" w:header="720" w:footer="720" w:gutter="0"/>
      <w:cols w:space="720" w:num="1" w:equalWidth="0"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4460" w:space="0"/>
        <w:col w:w="5025" w:space="0"/>
        <w:col w:w="9486" w:space="0"/>
        <w:col w:w="9486" w:space="0"/>
        <w:col w:w="9486" w:space="0"/>
        <w:col w:w="9486" w:space="0"/>
        <w:col w:w="5230" w:space="0"/>
        <w:col w:w="4255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  <w:col w:w="948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